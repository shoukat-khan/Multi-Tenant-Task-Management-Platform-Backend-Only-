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1DA4A" w14:textId="77777777" w:rsidR="0019357A" w:rsidRDefault="0019357A" w:rsidP="0019357A">
      <w:pPr>
        <w:pStyle w:val="Title"/>
        <w:jc w:val="center"/>
      </w:pPr>
      <w:r>
        <w:t>Multi-Tenant Task Management Platform - Complete Understanding Guide</w:t>
      </w:r>
    </w:p>
    <w:p w14:paraId="47300960" w14:textId="77777777" w:rsidR="0019357A" w:rsidRDefault="0019357A" w:rsidP="0019357A">
      <w:pPr>
        <w:pStyle w:val="Title"/>
        <w:jc w:val="center"/>
      </w:pPr>
    </w:p>
    <w:p w14:paraId="52BC86B2" w14:textId="77777777" w:rsidR="00293F18" w:rsidRDefault="00293F18">
      <w:r>
        <w:rPr>
          <w:noProof/>
        </w:rPr>
        <w:drawing>
          <wp:inline distT="0" distB="0" distL="0" distR="0" wp14:anchorId="38A648A0" wp14:editId="23FD5911">
            <wp:extent cx="5502275" cy="4182386"/>
            <wp:effectExtent l="0" t="0" r="3175" b="8890"/>
            <wp:docPr id="1719000311" name="Picture 1" descr="A blue and white square with a spira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00311" name="Picture 1" descr="A blue and white square with a spiral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1381" cy="419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6E06" w14:textId="77777777" w:rsidR="00293F18" w:rsidRDefault="00293F18"/>
    <w:p w14:paraId="1877622B" w14:textId="2535F6B4" w:rsidR="00293F18" w:rsidRDefault="00293F18" w:rsidP="00293F18">
      <w:pPr>
        <w:jc w:val="center"/>
        <w:rPr>
          <w:b/>
          <w:bCs/>
          <w:sz w:val="52"/>
          <w:szCs w:val="52"/>
        </w:rPr>
      </w:pPr>
      <w:r w:rsidRPr="00293F18">
        <w:rPr>
          <w:b/>
          <w:bCs/>
          <w:sz w:val="52"/>
          <w:szCs w:val="52"/>
        </w:rPr>
        <w:t xml:space="preserve">Shoukat khan </w:t>
      </w:r>
      <w:r w:rsidRPr="00293F18">
        <w:rPr>
          <w:b/>
          <w:bCs/>
          <w:sz w:val="52"/>
          <w:szCs w:val="52"/>
        </w:rPr>
        <w:br/>
      </w:r>
      <w:proofErr w:type="gramStart"/>
      <w:r w:rsidR="00012C85">
        <w:rPr>
          <w:b/>
          <w:bCs/>
          <w:sz w:val="52"/>
          <w:szCs w:val="52"/>
        </w:rPr>
        <w:t>I</w:t>
      </w:r>
      <w:r w:rsidRPr="00293F18">
        <w:rPr>
          <w:b/>
          <w:bCs/>
          <w:sz w:val="52"/>
          <w:szCs w:val="52"/>
        </w:rPr>
        <w:t>d :</w:t>
      </w:r>
      <w:proofErr w:type="gramEnd"/>
      <w:r w:rsidRPr="00293F18">
        <w:rPr>
          <w:b/>
          <w:bCs/>
          <w:sz w:val="52"/>
          <w:szCs w:val="52"/>
        </w:rPr>
        <w:t xml:space="preserve"> i25076</w:t>
      </w:r>
    </w:p>
    <w:p w14:paraId="128A6D0F" w14:textId="05B18F2C" w:rsidR="0019357A" w:rsidRPr="00293F18" w:rsidRDefault="00293F18" w:rsidP="00293F18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Submitted to: Mirza Abdur Rehman</w:t>
      </w:r>
      <w:r w:rsidR="0019357A" w:rsidRPr="00293F18">
        <w:rPr>
          <w:b/>
          <w:bCs/>
          <w:sz w:val="52"/>
          <w:szCs w:val="52"/>
        </w:rPr>
        <w:br w:type="page"/>
      </w:r>
    </w:p>
    <w:p w14:paraId="3D35763B" w14:textId="3392876B" w:rsidR="0019357A" w:rsidRDefault="0019357A">
      <w:pPr>
        <w:pStyle w:val="TOCHeading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7845014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DD225DE" w14:textId="55813298" w:rsidR="0019357A" w:rsidRPr="00293F18" w:rsidRDefault="0019357A">
          <w:pPr>
            <w:pStyle w:val="TOCHeading"/>
            <w:rPr>
              <w:rStyle w:val="Heading1Char"/>
              <w:sz w:val="72"/>
              <w:szCs w:val="72"/>
            </w:rPr>
          </w:pPr>
          <w:r w:rsidRPr="00293F18">
            <w:rPr>
              <w:rStyle w:val="Heading1Char"/>
              <w:sz w:val="72"/>
              <w:szCs w:val="72"/>
            </w:rPr>
            <w:t>Table of Contents</w:t>
          </w:r>
        </w:p>
        <w:p w14:paraId="53691D31" w14:textId="49CFA762" w:rsidR="005B600A" w:rsidRPr="005B600A" w:rsidRDefault="0019357A">
          <w:pPr>
            <w:pStyle w:val="TOC1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/>
              <w14:ligatures w14:val="standardContextual"/>
            </w:rPr>
          </w:pPr>
          <w:r w:rsidRPr="005B600A">
            <w:rPr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5B600A">
            <w:rPr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\h \z \u </w:instrText>
          </w:r>
          <w:r w:rsidRPr="005B600A">
            <w:rPr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hyperlink w:anchor="_Toc205506385" w:history="1">
            <w:r w:rsidR="005B600A" w:rsidRPr="005B600A">
              <w:rPr>
                <w:rStyle w:val="Hyperlink"/>
                <w:noProof/>
                <w:sz w:val="28"/>
                <w:szCs w:val="28"/>
              </w:rPr>
              <w:t>Project Overview:</w:t>
            </w:r>
            <w:r w:rsidR="005B600A" w:rsidRPr="005B600A">
              <w:rPr>
                <w:noProof/>
                <w:webHidden/>
                <w:sz w:val="28"/>
                <w:szCs w:val="28"/>
              </w:rPr>
              <w:tab/>
            </w:r>
            <w:r w:rsidR="005B600A" w:rsidRPr="005B60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600A" w:rsidRPr="005B600A">
              <w:rPr>
                <w:noProof/>
                <w:webHidden/>
                <w:sz w:val="28"/>
                <w:szCs w:val="28"/>
              </w:rPr>
              <w:instrText xml:space="preserve"> PAGEREF _Toc205506385 \h </w:instrText>
            </w:r>
            <w:r w:rsidR="005B600A" w:rsidRPr="005B600A">
              <w:rPr>
                <w:noProof/>
                <w:webHidden/>
                <w:sz w:val="28"/>
                <w:szCs w:val="28"/>
              </w:rPr>
            </w:r>
            <w:r w:rsidR="005B600A" w:rsidRPr="005B60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600A" w:rsidRPr="005B600A">
              <w:rPr>
                <w:noProof/>
                <w:webHidden/>
                <w:sz w:val="28"/>
                <w:szCs w:val="28"/>
              </w:rPr>
              <w:t>4</w:t>
            </w:r>
            <w:r w:rsidR="005B600A" w:rsidRPr="005B60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91CCA0" w14:textId="66AF9A60" w:rsidR="005B600A" w:rsidRPr="005B600A" w:rsidRDefault="005B600A">
          <w:pPr>
            <w:pStyle w:val="TOC2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205506386" w:history="1">
            <w:r w:rsidRPr="005B600A">
              <w:rPr>
                <w:rStyle w:val="Hyperlink"/>
                <w:noProof/>
                <w:sz w:val="28"/>
                <w:szCs w:val="28"/>
              </w:rPr>
              <w:t>Key Features:</w:t>
            </w:r>
            <w:r w:rsidRPr="005B600A">
              <w:rPr>
                <w:noProof/>
                <w:webHidden/>
                <w:sz w:val="28"/>
                <w:szCs w:val="28"/>
              </w:rPr>
              <w:tab/>
            </w:r>
            <w:r w:rsidRPr="005B60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00A">
              <w:rPr>
                <w:noProof/>
                <w:webHidden/>
                <w:sz w:val="28"/>
                <w:szCs w:val="28"/>
              </w:rPr>
              <w:instrText xml:space="preserve"> PAGEREF _Toc205506386 \h </w:instrText>
            </w:r>
            <w:r w:rsidRPr="005B600A">
              <w:rPr>
                <w:noProof/>
                <w:webHidden/>
                <w:sz w:val="28"/>
                <w:szCs w:val="28"/>
              </w:rPr>
            </w:r>
            <w:r w:rsidRPr="005B60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00A">
              <w:rPr>
                <w:noProof/>
                <w:webHidden/>
                <w:sz w:val="28"/>
                <w:szCs w:val="28"/>
              </w:rPr>
              <w:t>4</w:t>
            </w:r>
            <w:r w:rsidRPr="005B60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3D837" w14:textId="2BCB9A08" w:rsidR="005B600A" w:rsidRPr="005B600A" w:rsidRDefault="005B600A">
          <w:pPr>
            <w:pStyle w:val="TOC1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205506387" w:history="1">
            <w:r w:rsidRPr="005B600A">
              <w:rPr>
                <w:rStyle w:val="Hyperlink"/>
                <w:noProof/>
                <w:sz w:val="28"/>
                <w:szCs w:val="28"/>
              </w:rPr>
              <w:t>Architecture &amp; Design:</w:t>
            </w:r>
            <w:r w:rsidRPr="005B600A">
              <w:rPr>
                <w:noProof/>
                <w:webHidden/>
                <w:sz w:val="28"/>
                <w:szCs w:val="28"/>
              </w:rPr>
              <w:tab/>
            </w:r>
            <w:r w:rsidRPr="005B60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00A">
              <w:rPr>
                <w:noProof/>
                <w:webHidden/>
                <w:sz w:val="28"/>
                <w:szCs w:val="28"/>
              </w:rPr>
              <w:instrText xml:space="preserve"> PAGEREF _Toc205506387 \h </w:instrText>
            </w:r>
            <w:r w:rsidRPr="005B600A">
              <w:rPr>
                <w:noProof/>
                <w:webHidden/>
                <w:sz w:val="28"/>
                <w:szCs w:val="28"/>
              </w:rPr>
            </w:r>
            <w:r w:rsidRPr="005B60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00A">
              <w:rPr>
                <w:noProof/>
                <w:webHidden/>
                <w:sz w:val="28"/>
                <w:szCs w:val="28"/>
              </w:rPr>
              <w:t>4</w:t>
            </w:r>
            <w:r w:rsidRPr="005B60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6A7167" w14:textId="1A836623" w:rsidR="005B600A" w:rsidRPr="005B600A" w:rsidRDefault="005B600A">
          <w:pPr>
            <w:pStyle w:val="TOC2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205506388" w:history="1">
            <w:r w:rsidRPr="005B600A">
              <w:rPr>
                <w:rStyle w:val="Hyperlink"/>
                <w:noProof/>
                <w:sz w:val="28"/>
                <w:szCs w:val="28"/>
              </w:rPr>
              <w:t>Django Apps Structure:</w:t>
            </w:r>
            <w:r w:rsidRPr="005B600A">
              <w:rPr>
                <w:noProof/>
                <w:webHidden/>
                <w:sz w:val="28"/>
                <w:szCs w:val="28"/>
              </w:rPr>
              <w:tab/>
            </w:r>
            <w:r w:rsidRPr="005B60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00A">
              <w:rPr>
                <w:noProof/>
                <w:webHidden/>
                <w:sz w:val="28"/>
                <w:szCs w:val="28"/>
              </w:rPr>
              <w:instrText xml:space="preserve"> PAGEREF _Toc205506388 \h </w:instrText>
            </w:r>
            <w:r w:rsidRPr="005B600A">
              <w:rPr>
                <w:noProof/>
                <w:webHidden/>
                <w:sz w:val="28"/>
                <w:szCs w:val="28"/>
              </w:rPr>
            </w:r>
            <w:r w:rsidRPr="005B60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00A">
              <w:rPr>
                <w:noProof/>
                <w:webHidden/>
                <w:sz w:val="28"/>
                <w:szCs w:val="28"/>
              </w:rPr>
              <w:t>4</w:t>
            </w:r>
            <w:r w:rsidRPr="005B60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8D4878" w14:textId="08826387" w:rsidR="005B600A" w:rsidRPr="005B600A" w:rsidRDefault="005B600A">
          <w:pPr>
            <w:pStyle w:val="TOC2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205506389" w:history="1">
            <w:r w:rsidRPr="005B600A">
              <w:rPr>
                <w:rStyle w:val="Hyperlink"/>
                <w:noProof/>
                <w:sz w:val="28"/>
                <w:szCs w:val="28"/>
              </w:rPr>
              <w:t>Technology Stack:</w:t>
            </w:r>
            <w:r w:rsidRPr="005B600A">
              <w:rPr>
                <w:noProof/>
                <w:webHidden/>
                <w:sz w:val="28"/>
                <w:szCs w:val="28"/>
              </w:rPr>
              <w:tab/>
            </w:r>
            <w:r w:rsidRPr="005B60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00A">
              <w:rPr>
                <w:noProof/>
                <w:webHidden/>
                <w:sz w:val="28"/>
                <w:szCs w:val="28"/>
              </w:rPr>
              <w:instrText xml:space="preserve"> PAGEREF _Toc205506389 \h </w:instrText>
            </w:r>
            <w:r w:rsidRPr="005B600A">
              <w:rPr>
                <w:noProof/>
                <w:webHidden/>
                <w:sz w:val="28"/>
                <w:szCs w:val="28"/>
              </w:rPr>
            </w:r>
            <w:r w:rsidRPr="005B60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00A">
              <w:rPr>
                <w:noProof/>
                <w:webHidden/>
                <w:sz w:val="28"/>
                <w:szCs w:val="28"/>
              </w:rPr>
              <w:t>4</w:t>
            </w:r>
            <w:r w:rsidRPr="005B60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220B72" w14:textId="2826EDE3" w:rsidR="005B600A" w:rsidRPr="005B600A" w:rsidRDefault="005B600A">
          <w:pPr>
            <w:pStyle w:val="TOC1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205506390" w:history="1">
            <w:r w:rsidRPr="005B600A">
              <w:rPr>
                <w:rStyle w:val="Hyperlink"/>
                <w:noProof/>
                <w:sz w:val="28"/>
                <w:szCs w:val="28"/>
              </w:rPr>
              <w:t>Core Models &amp; Relationships:</w:t>
            </w:r>
            <w:r w:rsidRPr="005B600A">
              <w:rPr>
                <w:noProof/>
                <w:webHidden/>
                <w:sz w:val="28"/>
                <w:szCs w:val="28"/>
              </w:rPr>
              <w:tab/>
            </w:r>
            <w:r w:rsidRPr="005B60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00A">
              <w:rPr>
                <w:noProof/>
                <w:webHidden/>
                <w:sz w:val="28"/>
                <w:szCs w:val="28"/>
              </w:rPr>
              <w:instrText xml:space="preserve"> PAGEREF _Toc205506390 \h </w:instrText>
            </w:r>
            <w:r w:rsidRPr="005B600A">
              <w:rPr>
                <w:noProof/>
                <w:webHidden/>
                <w:sz w:val="28"/>
                <w:szCs w:val="28"/>
              </w:rPr>
            </w:r>
            <w:r w:rsidRPr="005B60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00A">
              <w:rPr>
                <w:noProof/>
                <w:webHidden/>
                <w:sz w:val="28"/>
                <w:szCs w:val="28"/>
              </w:rPr>
              <w:t>4</w:t>
            </w:r>
            <w:r w:rsidRPr="005B60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1DE4CF" w14:textId="03382411" w:rsidR="005B600A" w:rsidRPr="005B600A" w:rsidRDefault="005B600A">
          <w:pPr>
            <w:pStyle w:val="TOC2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205506391" w:history="1">
            <w:r w:rsidRPr="005B600A">
              <w:rPr>
                <w:rStyle w:val="Hyperlink"/>
                <w:noProof/>
                <w:sz w:val="28"/>
                <w:szCs w:val="28"/>
              </w:rPr>
              <w:t>User Model:</w:t>
            </w:r>
            <w:r w:rsidRPr="005B600A">
              <w:rPr>
                <w:noProof/>
                <w:webHidden/>
                <w:sz w:val="28"/>
                <w:szCs w:val="28"/>
              </w:rPr>
              <w:tab/>
            </w:r>
            <w:r w:rsidRPr="005B60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00A">
              <w:rPr>
                <w:noProof/>
                <w:webHidden/>
                <w:sz w:val="28"/>
                <w:szCs w:val="28"/>
              </w:rPr>
              <w:instrText xml:space="preserve"> PAGEREF _Toc205506391 \h </w:instrText>
            </w:r>
            <w:r w:rsidRPr="005B600A">
              <w:rPr>
                <w:noProof/>
                <w:webHidden/>
                <w:sz w:val="28"/>
                <w:szCs w:val="28"/>
              </w:rPr>
            </w:r>
            <w:r w:rsidRPr="005B60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00A">
              <w:rPr>
                <w:noProof/>
                <w:webHidden/>
                <w:sz w:val="28"/>
                <w:szCs w:val="28"/>
              </w:rPr>
              <w:t>4</w:t>
            </w:r>
            <w:r w:rsidRPr="005B60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DFD594" w14:textId="0B2A62E5" w:rsidR="005B600A" w:rsidRPr="005B600A" w:rsidRDefault="005B600A">
          <w:pPr>
            <w:pStyle w:val="TOC2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205506392" w:history="1">
            <w:r w:rsidRPr="005B600A">
              <w:rPr>
                <w:rStyle w:val="Hyperlink"/>
                <w:noProof/>
                <w:sz w:val="28"/>
                <w:szCs w:val="28"/>
              </w:rPr>
              <w:t>UserProfile:</w:t>
            </w:r>
            <w:r w:rsidRPr="005B600A">
              <w:rPr>
                <w:noProof/>
                <w:webHidden/>
                <w:sz w:val="28"/>
                <w:szCs w:val="28"/>
              </w:rPr>
              <w:tab/>
            </w:r>
            <w:r w:rsidRPr="005B60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00A">
              <w:rPr>
                <w:noProof/>
                <w:webHidden/>
                <w:sz w:val="28"/>
                <w:szCs w:val="28"/>
              </w:rPr>
              <w:instrText xml:space="preserve"> PAGEREF _Toc205506392 \h </w:instrText>
            </w:r>
            <w:r w:rsidRPr="005B600A">
              <w:rPr>
                <w:noProof/>
                <w:webHidden/>
                <w:sz w:val="28"/>
                <w:szCs w:val="28"/>
              </w:rPr>
            </w:r>
            <w:r w:rsidRPr="005B60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00A">
              <w:rPr>
                <w:noProof/>
                <w:webHidden/>
                <w:sz w:val="28"/>
                <w:szCs w:val="28"/>
              </w:rPr>
              <w:t>5</w:t>
            </w:r>
            <w:r w:rsidRPr="005B60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117CAF" w14:textId="2231BAC5" w:rsidR="005B600A" w:rsidRPr="005B600A" w:rsidRDefault="005B600A">
          <w:pPr>
            <w:pStyle w:val="TOC2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205506393" w:history="1">
            <w:r w:rsidRPr="005B600A">
              <w:rPr>
                <w:rStyle w:val="Hyperlink"/>
                <w:noProof/>
                <w:sz w:val="28"/>
                <w:szCs w:val="28"/>
              </w:rPr>
              <w:t>Team:</w:t>
            </w:r>
            <w:r w:rsidRPr="005B600A">
              <w:rPr>
                <w:noProof/>
                <w:webHidden/>
                <w:sz w:val="28"/>
                <w:szCs w:val="28"/>
              </w:rPr>
              <w:tab/>
            </w:r>
            <w:r w:rsidRPr="005B60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00A">
              <w:rPr>
                <w:noProof/>
                <w:webHidden/>
                <w:sz w:val="28"/>
                <w:szCs w:val="28"/>
              </w:rPr>
              <w:instrText xml:space="preserve"> PAGEREF _Toc205506393 \h </w:instrText>
            </w:r>
            <w:r w:rsidRPr="005B600A">
              <w:rPr>
                <w:noProof/>
                <w:webHidden/>
                <w:sz w:val="28"/>
                <w:szCs w:val="28"/>
              </w:rPr>
            </w:r>
            <w:r w:rsidRPr="005B60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00A">
              <w:rPr>
                <w:noProof/>
                <w:webHidden/>
                <w:sz w:val="28"/>
                <w:szCs w:val="28"/>
              </w:rPr>
              <w:t>5</w:t>
            </w:r>
            <w:r w:rsidRPr="005B60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E93152" w14:textId="15DE9826" w:rsidR="005B600A" w:rsidRPr="005B600A" w:rsidRDefault="005B600A">
          <w:pPr>
            <w:pStyle w:val="TOC2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205506394" w:history="1">
            <w:r w:rsidRPr="005B600A">
              <w:rPr>
                <w:rStyle w:val="Hyperlink"/>
                <w:noProof/>
                <w:sz w:val="28"/>
                <w:szCs w:val="28"/>
              </w:rPr>
              <w:t>Project:</w:t>
            </w:r>
            <w:r w:rsidRPr="005B600A">
              <w:rPr>
                <w:noProof/>
                <w:webHidden/>
                <w:sz w:val="28"/>
                <w:szCs w:val="28"/>
              </w:rPr>
              <w:tab/>
            </w:r>
            <w:r w:rsidRPr="005B60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00A">
              <w:rPr>
                <w:noProof/>
                <w:webHidden/>
                <w:sz w:val="28"/>
                <w:szCs w:val="28"/>
              </w:rPr>
              <w:instrText xml:space="preserve"> PAGEREF _Toc205506394 \h </w:instrText>
            </w:r>
            <w:r w:rsidRPr="005B600A">
              <w:rPr>
                <w:noProof/>
                <w:webHidden/>
                <w:sz w:val="28"/>
                <w:szCs w:val="28"/>
              </w:rPr>
            </w:r>
            <w:r w:rsidRPr="005B60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00A">
              <w:rPr>
                <w:noProof/>
                <w:webHidden/>
                <w:sz w:val="28"/>
                <w:szCs w:val="28"/>
              </w:rPr>
              <w:t>5</w:t>
            </w:r>
            <w:r w:rsidRPr="005B60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15F86C" w14:textId="196ABAAC" w:rsidR="005B600A" w:rsidRPr="005B600A" w:rsidRDefault="005B600A">
          <w:pPr>
            <w:pStyle w:val="TOC2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205506395" w:history="1">
            <w:r w:rsidRPr="005B600A">
              <w:rPr>
                <w:rStyle w:val="Hyperlink"/>
                <w:noProof/>
                <w:sz w:val="28"/>
                <w:szCs w:val="28"/>
              </w:rPr>
              <w:t>Task:</w:t>
            </w:r>
            <w:r w:rsidRPr="005B600A">
              <w:rPr>
                <w:noProof/>
                <w:webHidden/>
                <w:sz w:val="28"/>
                <w:szCs w:val="28"/>
              </w:rPr>
              <w:tab/>
            </w:r>
            <w:r w:rsidRPr="005B60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00A">
              <w:rPr>
                <w:noProof/>
                <w:webHidden/>
                <w:sz w:val="28"/>
                <w:szCs w:val="28"/>
              </w:rPr>
              <w:instrText xml:space="preserve"> PAGEREF _Toc205506395 \h </w:instrText>
            </w:r>
            <w:r w:rsidRPr="005B600A">
              <w:rPr>
                <w:noProof/>
                <w:webHidden/>
                <w:sz w:val="28"/>
                <w:szCs w:val="28"/>
              </w:rPr>
            </w:r>
            <w:r w:rsidRPr="005B60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00A">
              <w:rPr>
                <w:noProof/>
                <w:webHidden/>
                <w:sz w:val="28"/>
                <w:szCs w:val="28"/>
              </w:rPr>
              <w:t>5</w:t>
            </w:r>
            <w:r w:rsidRPr="005B60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E814B7" w14:textId="3411B01C" w:rsidR="005B600A" w:rsidRPr="005B600A" w:rsidRDefault="005B600A">
          <w:pPr>
            <w:pStyle w:val="TOC2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205506396" w:history="1">
            <w:r w:rsidRPr="005B600A">
              <w:rPr>
                <w:rStyle w:val="Hyperlink"/>
                <w:noProof/>
                <w:sz w:val="28"/>
                <w:szCs w:val="28"/>
              </w:rPr>
              <w:t>Hierarchy:</w:t>
            </w:r>
            <w:r w:rsidRPr="005B600A">
              <w:rPr>
                <w:noProof/>
                <w:webHidden/>
                <w:sz w:val="28"/>
                <w:szCs w:val="28"/>
              </w:rPr>
              <w:tab/>
            </w:r>
            <w:r w:rsidRPr="005B60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00A">
              <w:rPr>
                <w:noProof/>
                <w:webHidden/>
                <w:sz w:val="28"/>
                <w:szCs w:val="28"/>
              </w:rPr>
              <w:instrText xml:space="preserve"> PAGEREF _Toc205506396 \h </w:instrText>
            </w:r>
            <w:r w:rsidRPr="005B600A">
              <w:rPr>
                <w:noProof/>
                <w:webHidden/>
                <w:sz w:val="28"/>
                <w:szCs w:val="28"/>
              </w:rPr>
            </w:r>
            <w:r w:rsidRPr="005B60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00A">
              <w:rPr>
                <w:noProof/>
                <w:webHidden/>
                <w:sz w:val="28"/>
                <w:szCs w:val="28"/>
              </w:rPr>
              <w:t>5</w:t>
            </w:r>
            <w:r w:rsidRPr="005B60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6F5CE9" w14:textId="372AA429" w:rsidR="005B600A" w:rsidRPr="005B600A" w:rsidRDefault="005B600A">
          <w:pPr>
            <w:pStyle w:val="TOC1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205506397" w:history="1">
            <w:r w:rsidRPr="005B600A">
              <w:rPr>
                <w:rStyle w:val="Hyperlink"/>
                <w:noProof/>
                <w:sz w:val="28"/>
                <w:szCs w:val="28"/>
              </w:rPr>
              <w:t>Authentication &amp; Authorization</w:t>
            </w:r>
            <w:r w:rsidRPr="005B600A">
              <w:rPr>
                <w:noProof/>
                <w:webHidden/>
                <w:sz w:val="28"/>
                <w:szCs w:val="28"/>
              </w:rPr>
              <w:tab/>
            </w:r>
            <w:r w:rsidRPr="005B60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00A">
              <w:rPr>
                <w:noProof/>
                <w:webHidden/>
                <w:sz w:val="28"/>
                <w:szCs w:val="28"/>
              </w:rPr>
              <w:instrText xml:space="preserve"> PAGEREF _Toc205506397 \h </w:instrText>
            </w:r>
            <w:r w:rsidRPr="005B600A">
              <w:rPr>
                <w:noProof/>
                <w:webHidden/>
                <w:sz w:val="28"/>
                <w:szCs w:val="28"/>
              </w:rPr>
            </w:r>
            <w:r w:rsidRPr="005B60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00A">
              <w:rPr>
                <w:noProof/>
                <w:webHidden/>
                <w:sz w:val="28"/>
                <w:szCs w:val="28"/>
              </w:rPr>
              <w:t>5</w:t>
            </w:r>
            <w:r w:rsidRPr="005B60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4C4BD5" w14:textId="6AE7813E" w:rsidR="005B600A" w:rsidRPr="005B600A" w:rsidRDefault="005B600A">
          <w:pPr>
            <w:pStyle w:val="TOC2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205506398" w:history="1">
            <w:r w:rsidRPr="005B600A">
              <w:rPr>
                <w:rStyle w:val="Hyperlink"/>
                <w:noProof/>
                <w:sz w:val="28"/>
                <w:szCs w:val="28"/>
              </w:rPr>
              <w:t>Flow:</w:t>
            </w:r>
            <w:r w:rsidRPr="005B600A">
              <w:rPr>
                <w:noProof/>
                <w:webHidden/>
                <w:sz w:val="28"/>
                <w:szCs w:val="28"/>
              </w:rPr>
              <w:tab/>
            </w:r>
            <w:r w:rsidRPr="005B60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00A">
              <w:rPr>
                <w:noProof/>
                <w:webHidden/>
                <w:sz w:val="28"/>
                <w:szCs w:val="28"/>
              </w:rPr>
              <w:instrText xml:space="preserve"> PAGEREF _Toc205506398 \h </w:instrText>
            </w:r>
            <w:r w:rsidRPr="005B600A">
              <w:rPr>
                <w:noProof/>
                <w:webHidden/>
                <w:sz w:val="28"/>
                <w:szCs w:val="28"/>
              </w:rPr>
            </w:r>
            <w:r w:rsidRPr="005B60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00A">
              <w:rPr>
                <w:noProof/>
                <w:webHidden/>
                <w:sz w:val="28"/>
                <w:szCs w:val="28"/>
              </w:rPr>
              <w:t>5</w:t>
            </w:r>
            <w:r w:rsidRPr="005B60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060785" w14:textId="56D503A2" w:rsidR="005B600A" w:rsidRPr="005B600A" w:rsidRDefault="005B600A">
          <w:pPr>
            <w:pStyle w:val="TOC2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205506399" w:history="1">
            <w:r w:rsidRPr="005B600A">
              <w:rPr>
                <w:rStyle w:val="Hyperlink"/>
                <w:noProof/>
                <w:sz w:val="28"/>
                <w:szCs w:val="28"/>
              </w:rPr>
              <w:t>Roles:</w:t>
            </w:r>
            <w:r w:rsidRPr="005B600A">
              <w:rPr>
                <w:noProof/>
                <w:webHidden/>
                <w:sz w:val="28"/>
                <w:szCs w:val="28"/>
              </w:rPr>
              <w:tab/>
            </w:r>
            <w:r w:rsidRPr="005B60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00A">
              <w:rPr>
                <w:noProof/>
                <w:webHidden/>
                <w:sz w:val="28"/>
                <w:szCs w:val="28"/>
              </w:rPr>
              <w:instrText xml:space="preserve"> PAGEREF _Toc205506399 \h </w:instrText>
            </w:r>
            <w:r w:rsidRPr="005B600A">
              <w:rPr>
                <w:noProof/>
                <w:webHidden/>
                <w:sz w:val="28"/>
                <w:szCs w:val="28"/>
              </w:rPr>
            </w:r>
            <w:r w:rsidRPr="005B60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00A">
              <w:rPr>
                <w:noProof/>
                <w:webHidden/>
                <w:sz w:val="28"/>
                <w:szCs w:val="28"/>
              </w:rPr>
              <w:t>5</w:t>
            </w:r>
            <w:r w:rsidRPr="005B60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5B2454" w14:textId="26DA7E7C" w:rsidR="005B600A" w:rsidRPr="005B600A" w:rsidRDefault="005B600A">
          <w:pPr>
            <w:pStyle w:val="TOC2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205506400" w:history="1">
            <w:r w:rsidRPr="005B600A">
              <w:rPr>
                <w:rStyle w:val="Hyperlink"/>
                <w:noProof/>
                <w:sz w:val="28"/>
                <w:szCs w:val="28"/>
              </w:rPr>
              <w:t>Permission Classes:</w:t>
            </w:r>
            <w:r w:rsidRPr="005B600A">
              <w:rPr>
                <w:noProof/>
                <w:webHidden/>
                <w:sz w:val="28"/>
                <w:szCs w:val="28"/>
              </w:rPr>
              <w:tab/>
            </w:r>
            <w:r w:rsidRPr="005B60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00A">
              <w:rPr>
                <w:noProof/>
                <w:webHidden/>
                <w:sz w:val="28"/>
                <w:szCs w:val="28"/>
              </w:rPr>
              <w:instrText xml:space="preserve"> PAGEREF _Toc205506400 \h </w:instrText>
            </w:r>
            <w:r w:rsidRPr="005B600A">
              <w:rPr>
                <w:noProof/>
                <w:webHidden/>
                <w:sz w:val="28"/>
                <w:szCs w:val="28"/>
              </w:rPr>
            </w:r>
            <w:r w:rsidRPr="005B60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00A">
              <w:rPr>
                <w:noProof/>
                <w:webHidden/>
                <w:sz w:val="28"/>
                <w:szCs w:val="28"/>
              </w:rPr>
              <w:t>5</w:t>
            </w:r>
            <w:r w:rsidRPr="005B60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8D6808" w14:textId="6FE8B802" w:rsidR="005B600A" w:rsidRPr="005B600A" w:rsidRDefault="005B600A">
          <w:pPr>
            <w:pStyle w:val="TOC1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205506401" w:history="1">
            <w:r w:rsidRPr="005B600A">
              <w:rPr>
                <w:rStyle w:val="Hyperlink"/>
                <w:noProof/>
                <w:sz w:val="28"/>
                <w:szCs w:val="28"/>
              </w:rPr>
              <w:t>API Endpoints Guide</w:t>
            </w:r>
            <w:r w:rsidRPr="005B600A">
              <w:rPr>
                <w:noProof/>
                <w:webHidden/>
                <w:sz w:val="28"/>
                <w:szCs w:val="28"/>
              </w:rPr>
              <w:tab/>
            </w:r>
            <w:r w:rsidRPr="005B60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00A">
              <w:rPr>
                <w:noProof/>
                <w:webHidden/>
                <w:sz w:val="28"/>
                <w:szCs w:val="28"/>
              </w:rPr>
              <w:instrText xml:space="preserve"> PAGEREF _Toc205506401 \h </w:instrText>
            </w:r>
            <w:r w:rsidRPr="005B600A">
              <w:rPr>
                <w:noProof/>
                <w:webHidden/>
                <w:sz w:val="28"/>
                <w:szCs w:val="28"/>
              </w:rPr>
            </w:r>
            <w:r w:rsidRPr="005B60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00A">
              <w:rPr>
                <w:noProof/>
                <w:webHidden/>
                <w:sz w:val="28"/>
                <w:szCs w:val="28"/>
              </w:rPr>
              <w:t>5</w:t>
            </w:r>
            <w:r w:rsidRPr="005B60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DCD99D" w14:textId="5CBB3D58" w:rsidR="005B600A" w:rsidRPr="005B600A" w:rsidRDefault="005B600A">
          <w:pPr>
            <w:pStyle w:val="TOC2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205506402" w:history="1">
            <w:r w:rsidRPr="005B600A">
              <w:rPr>
                <w:rStyle w:val="Hyperlink"/>
                <w:noProof/>
                <w:sz w:val="28"/>
                <w:szCs w:val="28"/>
              </w:rPr>
              <w:t>Auth:</w:t>
            </w:r>
            <w:r w:rsidRPr="005B600A">
              <w:rPr>
                <w:noProof/>
                <w:webHidden/>
                <w:sz w:val="28"/>
                <w:szCs w:val="28"/>
              </w:rPr>
              <w:tab/>
            </w:r>
            <w:r w:rsidRPr="005B60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00A">
              <w:rPr>
                <w:noProof/>
                <w:webHidden/>
                <w:sz w:val="28"/>
                <w:szCs w:val="28"/>
              </w:rPr>
              <w:instrText xml:space="preserve"> PAGEREF _Toc205506402 \h </w:instrText>
            </w:r>
            <w:r w:rsidRPr="005B600A">
              <w:rPr>
                <w:noProof/>
                <w:webHidden/>
                <w:sz w:val="28"/>
                <w:szCs w:val="28"/>
              </w:rPr>
            </w:r>
            <w:r w:rsidRPr="005B60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00A">
              <w:rPr>
                <w:noProof/>
                <w:webHidden/>
                <w:sz w:val="28"/>
                <w:szCs w:val="28"/>
              </w:rPr>
              <w:t>5</w:t>
            </w:r>
            <w:r w:rsidRPr="005B60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954CA6" w14:textId="602B138D" w:rsidR="005B600A" w:rsidRPr="005B600A" w:rsidRDefault="005B600A">
          <w:pPr>
            <w:pStyle w:val="TOC2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205506403" w:history="1">
            <w:r w:rsidRPr="005B600A">
              <w:rPr>
                <w:rStyle w:val="Hyperlink"/>
                <w:noProof/>
                <w:sz w:val="28"/>
                <w:szCs w:val="28"/>
              </w:rPr>
              <w:t>Teams:</w:t>
            </w:r>
            <w:r w:rsidRPr="005B600A">
              <w:rPr>
                <w:noProof/>
                <w:webHidden/>
                <w:sz w:val="28"/>
                <w:szCs w:val="28"/>
              </w:rPr>
              <w:tab/>
            </w:r>
            <w:r w:rsidRPr="005B60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00A">
              <w:rPr>
                <w:noProof/>
                <w:webHidden/>
                <w:sz w:val="28"/>
                <w:szCs w:val="28"/>
              </w:rPr>
              <w:instrText xml:space="preserve"> PAGEREF _Toc205506403 \h </w:instrText>
            </w:r>
            <w:r w:rsidRPr="005B600A">
              <w:rPr>
                <w:noProof/>
                <w:webHidden/>
                <w:sz w:val="28"/>
                <w:szCs w:val="28"/>
              </w:rPr>
            </w:r>
            <w:r w:rsidRPr="005B60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00A">
              <w:rPr>
                <w:noProof/>
                <w:webHidden/>
                <w:sz w:val="28"/>
                <w:szCs w:val="28"/>
              </w:rPr>
              <w:t>6</w:t>
            </w:r>
            <w:r w:rsidRPr="005B60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AA7CBB" w14:textId="7D123686" w:rsidR="005B600A" w:rsidRPr="005B600A" w:rsidRDefault="005B600A">
          <w:pPr>
            <w:pStyle w:val="TOC2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205506404" w:history="1">
            <w:r w:rsidRPr="005B600A">
              <w:rPr>
                <w:rStyle w:val="Hyperlink"/>
                <w:noProof/>
                <w:sz w:val="28"/>
                <w:szCs w:val="28"/>
              </w:rPr>
              <w:t>Projects:</w:t>
            </w:r>
            <w:r w:rsidRPr="005B600A">
              <w:rPr>
                <w:noProof/>
                <w:webHidden/>
                <w:sz w:val="28"/>
                <w:szCs w:val="28"/>
              </w:rPr>
              <w:tab/>
            </w:r>
            <w:r w:rsidRPr="005B60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00A">
              <w:rPr>
                <w:noProof/>
                <w:webHidden/>
                <w:sz w:val="28"/>
                <w:szCs w:val="28"/>
              </w:rPr>
              <w:instrText xml:space="preserve"> PAGEREF _Toc205506404 \h </w:instrText>
            </w:r>
            <w:r w:rsidRPr="005B600A">
              <w:rPr>
                <w:noProof/>
                <w:webHidden/>
                <w:sz w:val="28"/>
                <w:szCs w:val="28"/>
              </w:rPr>
            </w:r>
            <w:r w:rsidRPr="005B60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00A">
              <w:rPr>
                <w:noProof/>
                <w:webHidden/>
                <w:sz w:val="28"/>
                <w:szCs w:val="28"/>
              </w:rPr>
              <w:t>6</w:t>
            </w:r>
            <w:r w:rsidRPr="005B60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7FF8AA" w14:textId="4F5DCDF3" w:rsidR="005B600A" w:rsidRPr="005B600A" w:rsidRDefault="005B600A">
          <w:pPr>
            <w:pStyle w:val="TOC2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205506405" w:history="1">
            <w:r w:rsidRPr="005B600A">
              <w:rPr>
                <w:rStyle w:val="Hyperlink"/>
                <w:noProof/>
                <w:sz w:val="28"/>
                <w:szCs w:val="28"/>
              </w:rPr>
              <w:t>Tasks:</w:t>
            </w:r>
            <w:r w:rsidRPr="005B600A">
              <w:rPr>
                <w:noProof/>
                <w:webHidden/>
                <w:sz w:val="28"/>
                <w:szCs w:val="28"/>
              </w:rPr>
              <w:tab/>
            </w:r>
            <w:r w:rsidRPr="005B60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00A">
              <w:rPr>
                <w:noProof/>
                <w:webHidden/>
                <w:sz w:val="28"/>
                <w:szCs w:val="28"/>
              </w:rPr>
              <w:instrText xml:space="preserve"> PAGEREF _Toc205506405 \h </w:instrText>
            </w:r>
            <w:r w:rsidRPr="005B600A">
              <w:rPr>
                <w:noProof/>
                <w:webHidden/>
                <w:sz w:val="28"/>
                <w:szCs w:val="28"/>
              </w:rPr>
            </w:r>
            <w:r w:rsidRPr="005B60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00A">
              <w:rPr>
                <w:noProof/>
                <w:webHidden/>
                <w:sz w:val="28"/>
                <w:szCs w:val="28"/>
              </w:rPr>
              <w:t>6</w:t>
            </w:r>
            <w:r w:rsidRPr="005B60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73465C" w14:textId="51B4868F" w:rsidR="005B600A" w:rsidRPr="005B600A" w:rsidRDefault="005B600A">
          <w:pPr>
            <w:pStyle w:val="TOC2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205506406" w:history="1">
            <w:r w:rsidRPr="005B600A">
              <w:rPr>
                <w:rStyle w:val="Hyperlink"/>
                <w:noProof/>
                <w:sz w:val="28"/>
                <w:szCs w:val="28"/>
              </w:rPr>
              <w:t>Comments/Attachments:</w:t>
            </w:r>
            <w:r w:rsidRPr="005B600A">
              <w:rPr>
                <w:noProof/>
                <w:webHidden/>
                <w:sz w:val="28"/>
                <w:szCs w:val="28"/>
              </w:rPr>
              <w:tab/>
            </w:r>
            <w:r w:rsidRPr="005B60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00A">
              <w:rPr>
                <w:noProof/>
                <w:webHidden/>
                <w:sz w:val="28"/>
                <w:szCs w:val="28"/>
              </w:rPr>
              <w:instrText xml:space="preserve"> PAGEREF _Toc205506406 \h </w:instrText>
            </w:r>
            <w:r w:rsidRPr="005B600A">
              <w:rPr>
                <w:noProof/>
                <w:webHidden/>
                <w:sz w:val="28"/>
                <w:szCs w:val="28"/>
              </w:rPr>
            </w:r>
            <w:r w:rsidRPr="005B60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00A">
              <w:rPr>
                <w:noProof/>
                <w:webHidden/>
                <w:sz w:val="28"/>
                <w:szCs w:val="28"/>
              </w:rPr>
              <w:t>6</w:t>
            </w:r>
            <w:r w:rsidRPr="005B60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5EFE88" w14:textId="75F66AFD" w:rsidR="005B600A" w:rsidRPr="005B600A" w:rsidRDefault="005B600A">
          <w:pPr>
            <w:pStyle w:val="TOC1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205506407" w:history="1">
            <w:r w:rsidRPr="005B600A">
              <w:rPr>
                <w:rStyle w:val="Hyperlink"/>
                <w:noProof/>
                <w:sz w:val="28"/>
                <w:szCs w:val="28"/>
              </w:rPr>
              <w:t>Business Logic &amp; Permissions</w:t>
            </w:r>
            <w:r w:rsidRPr="005B600A">
              <w:rPr>
                <w:noProof/>
                <w:webHidden/>
                <w:sz w:val="28"/>
                <w:szCs w:val="28"/>
              </w:rPr>
              <w:tab/>
            </w:r>
            <w:r w:rsidRPr="005B60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00A">
              <w:rPr>
                <w:noProof/>
                <w:webHidden/>
                <w:sz w:val="28"/>
                <w:szCs w:val="28"/>
              </w:rPr>
              <w:instrText xml:space="preserve"> PAGEREF _Toc205506407 \h </w:instrText>
            </w:r>
            <w:r w:rsidRPr="005B600A">
              <w:rPr>
                <w:noProof/>
                <w:webHidden/>
                <w:sz w:val="28"/>
                <w:szCs w:val="28"/>
              </w:rPr>
            </w:r>
            <w:r w:rsidRPr="005B60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00A">
              <w:rPr>
                <w:noProof/>
                <w:webHidden/>
                <w:sz w:val="28"/>
                <w:szCs w:val="28"/>
              </w:rPr>
              <w:t>6</w:t>
            </w:r>
            <w:r w:rsidRPr="005B60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576958" w14:textId="2CD37D2D" w:rsidR="005B600A" w:rsidRPr="005B600A" w:rsidRDefault="005B600A">
          <w:pPr>
            <w:pStyle w:val="TOC2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205506408" w:history="1">
            <w:r w:rsidRPr="005B600A">
              <w:rPr>
                <w:rStyle w:val="Hyperlink"/>
                <w:noProof/>
                <w:sz w:val="28"/>
                <w:szCs w:val="28"/>
              </w:rPr>
              <w:t>Access Control:</w:t>
            </w:r>
            <w:r w:rsidRPr="005B600A">
              <w:rPr>
                <w:noProof/>
                <w:webHidden/>
                <w:sz w:val="28"/>
                <w:szCs w:val="28"/>
              </w:rPr>
              <w:tab/>
            </w:r>
            <w:r w:rsidRPr="005B60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00A">
              <w:rPr>
                <w:noProof/>
                <w:webHidden/>
                <w:sz w:val="28"/>
                <w:szCs w:val="28"/>
              </w:rPr>
              <w:instrText xml:space="preserve"> PAGEREF _Toc205506408 \h </w:instrText>
            </w:r>
            <w:r w:rsidRPr="005B600A">
              <w:rPr>
                <w:noProof/>
                <w:webHidden/>
                <w:sz w:val="28"/>
                <w:szCs w:val="28"/>
              </w:rPr>
            </w:r>
            <w:r w:rsidRPr="005B60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00A">
              <w:rPr>
                <w:noProof/>
                <w:webHidden/>
                <w:sz w:val="28"/>
                <w:szCs w:val="28"/>
              </w:rPr>
              <w:t>6</w:t>
            </w:r>
            <w:r w:rsidRPr="005B60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128D0" w14:textId="70831257" w:rsidR="005B600A" w:rsidRPr="005B600A" w:rsidRDefault="005B600A">
          <w:pPr>
            <w:pStyle w:val="TOC3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205506409" w:history="1">
            <w:r w:rsidRPr="005B600A">
              <w:rPr>
                <w:rStyle w:val="Hyperlink"/>
                <w:noProof/>
                <w:sz w:val="28"/>
                <w:szCs w:val="28"/>
              </w:rPr>
              <w:t>Data Isolation:</w:t>
            </w:r>
            <w:r w:rsidRPr="005B600A">
              <w:rPr>
                <w:noProof/>
                <w:webHidden/>
                <w:sz w:val="28"/>
                <w:szCs w:val="28"/>
              </w:rPr>
              <w:tab/>
            </w:r>
            <w:r w:rsidRPr="005B60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00A">
              <w:rPr>
                <w:noProof/>
                <w:webHidden/>
                <w:sz w:val="28"/>
                <w:szCs w:val="28"/>
              </w:rPr>
              <w:instrText xml:space="preserve"> PAGEREF _Toc205506409 \h </w:instrText>
            </w:r>
            <w:r w:rsidRPr="005B600A">
              <w:rPr>
                <w:noProof/>
                <w:webHidden/>
                <w:sz w:val="28"/>
                <w:szCs w:val="28"/>
              </w:rPr>
            </w:r>
            <w:r w:rsidRPr="005B60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00A">
              <w:rPr>
                <w:noProof/>
                <w:webHidden/>
                <w:sz w:val="28"/>
                <w:szCs w:val="28"/>
              </w:rPr>
              <w:t>6</w:t>
            </w:r>
            <w:r w:rsidRPr="005B60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379738" w14:textId="5AF094F2" w:rsidR="005B600A" w:rsidRPr="005B600A" w:rsidRDefault="005B600A">
          <w:pPr>
            <w:pStyle w:val="TOC1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205506410" w:history="1">
            <w:r w:rsidRPr="005B600A">
              <w:rPr>
                <w:rStyle w:val="Hyperlink"/>
                <w:noProof/>
                <w:sz w:val="28"/>
                <w:szCs w:val="28"/>
              </w:rPr>
              <w:t>Testing Strategy</w:t>
            </w:r>
            <w:r w:rsidRPr="005B600A">
              <w:rPr>
                <w:noProof/>
                <w:webHidden/>
                <w:sz w:val="28"/>
                <w:szCs w:val="28"/>
              </w:rPr>
              <w:tab/>
            </w:r>
            <w:r w:rsidRPr="005B60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00A">
              <w:rPr>
                <w:noProof/>
                <w:webHidden/>
                <w:sz w:val="28"/>
                <w:szCs w:val="28"/>
              </w:rPr>
              <w:instrText xml:space="preserve"> PAGEREF _Toc205506410 \h </w:instrText>
            </w:r>
            <w:r w:rsidRPr="005B600A">
              <w:rPr>
                <w:noProof/>
                <w:webHidden/>
                <w:sz w:val="28"/>
                <w:szCs w:val="28"/>
              </w:rPr>
            </w:r>
            <w:r w:rsidRPr="005B60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00A">
              <w:rPr>
                <w:noProof/>
                <w:webHidden/>
                <w:sz w:val="28"/>
                <w:szCs w:val="28"/>
              </w:rPr>
              <w:t>6</w:t>
            </w:r>
            <w:r w:rsidRPr="005B60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B10927" w14:textId="39CA5481" w:rsidR="005B600A" w:rsidRPr="005B600A" w:rsidRDefault="005B600A">
          <w:pPr>
            <w:pStyle w:val="TOC2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205506411" w:history="1">
            <w:r w:rsidRPr="005B600A">
              <w:rPr>
                <w:rStyle w:val="Hyperlink"/>
                <w:noProof/>
                <w:sz w:val="28"/>
                <w:szCs w:val="28"/>
              </w:rPr>
              <w:t>Structure:</w:t>
            </w:r>
            <w:r w:rsidRPr="005B600A">
              <w:rPr>
                <w:noProof/>
                <w:webHidden/>
                <w:sz w:val="28"/>
                <w:szCs w:val="28"/>
              </w:rPr>
              <w:tab/>
            </w:r>
            <w:r w:rsidRPr="005B60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00A">
              <w:rPr>
                <w:noProof/>
                <w:webHidden/>
                <w:sz w:val="28"/>
                <w:szCs w:val="28"/>
              </w:rPr>
              <w:instrText xml:space="preserve"> PAGEREF _Toc205506411 \h </w:instrText>
            </w:r>
            <w:r w:rsidRPr="005B600A">
              <w:rPr>
                <w:noProof/>
                <w:webHidden/>
                <w:sz w:val="28"/>
                <w:szCs w:val="28"/>
              </w:rPr>
            </w:r>
            <w:r w:rsidRPr="005B60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00A">
              <w:rPr>
                <w:noProof/>
                <w:webHidden/>
                <w:sz w:val="28"/>
                <w:szCs w:val="28"/>
              </w:rPr>
              <w:t>6</w:t>
            </w:r>
            <w:r w:rsidRPr="005B60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B8CD6C" w14:textId="29A62864" w:rsidR="005B600A" w:rsidRPr="005B600A" w:rsidRDefault="005B600A">
          <w:pPr>
            <w:pStyle w:val="TOC2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205506412" w:history="1">
            <w:r w:rsidRPr="005B600A">
              <w:rPr>
                <w:rStyle w:val="Hyperlink"/>
                <w:noProof/>
                <w:sz w:val="28"/>
                <w:szCs w:val="28"/>
              </w:rPr>
              <w:t>Factories:</w:t>
            </w:r>
            <w:r w:rsidRPr="005B600A">
              <w:rPr>
                <w:noProof/>
                <w:webHidden/>
                <w:sz w:val="28"/>
                <w:szCs w:val="28"/>
              </w:rPr>
              <w:tab/>
            </w:r>
            <w:r w:rsidRPr="005B60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00A">
              <w:rPr>
                <w:noProof/>
                <w:webHidden/>
                <w:sz w:val="28"/>
                <w:szCs w:val="28"/>
              </w:rPr>
              <w:instrText xml:space="preserve"> PAGEREF _Toc205506412 \h </w:instrText>
            </w:r>
            <w:r w:rsidRPr="005B600A">
              <w:rPr>
                <w:noProof/>
                <w:webHidden/>
                <w:sz w:val="28"/>
                <w:szCs w:val="28"/>
              </w:rPr>
            </w:r>
            <w:r w:rsidRPr="005B60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00A">
              <w:rPr>
                <w:noProof/>
                <w:webHidden/>
                <w:sz w:val="28"/>
                <w:szCs w:val="28"/>
              </w:rPr>
              <w:t>6</w:t>
            </w:r>
            <w:r w:rsidRPr="005B60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AD812C" w14:textId="49D80CFD" w:rsidR="005B600A" w:rsidRPr="005B600A" w:rsidRDefault="005B600A">
          <w:pPr>
            <w:pStyle w:val="TOC1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205506413" w:history="1">
            <w:r w:rsidRPr="005B600A">
              <w:rPr>
                <w:rStyle w:val="Hyperlink"/>
                <w:noProof/>
                <w:sz w:val="28"/>
                <w:szCs w:val="28"/>
              </w:rPr>
              <w:t>Docker Deployment</w:t>
            </w:r>
            <w:r w:rsidRPr="005B600A">
              <w:rPr>
                <w:noProof/>
                <w:webHidden/>
                <w:sz w:val="28"/>
                <w:szCs w:val="28"/>
              </w:rPr>
              <w:tab/>
            </w:r>
            <w:r w:rsidRPr="005B60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00A">
              <w:rPr>
                <w:noProof/>
                <w:webHidden/>
                <w:sz w:val="28"/>
                <w:szCs w:val="28"/>
              </w:rPr>
              <w:instrText xml:space="preserve"> PAGEREF _Toc205506413 \h </w:instrText>
            </w:r>
            <w:r w:rsidRPr="005B600A">
              <w:rPr>
                <w:noProof/>
                <w:webHidden/>
                <w:sz w:val="28"/>
                <w:szCs w:val="28"/>
              </w:rPr>
            </w:r>
            <w:r w:rsidRPr="005B60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00A">
              <w:rPr>
                <w:noProof/>
                <w:webHidden/>
                <w:sz w:val="28"/>
                <w:szCs w:val="28"/>
              </w:rPr>
              <w:t>7</w:t>
            </w:r>
            <w:r w:rsidRPr="005B60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416621" w14:textId="72F33279" w:rsidR="005B600A" w:rsidRPr="005B600A" w:rsidRDefault="005B600A">
          <w:pPr>
            <w:pStyle w:val="TOC2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205506414" w:history="1">
            <w:r w:rsidRPr="005B600A">
              <w:rPr>
                <w:rStyle w:val="Hyperlink"/>
                <w:noProof/>
                <w:sz w:val="28"/>
                <w:szCs w:val="28"/>
              </w:rPr>
              <w:t>Docker Stack:</w:t>
            </w:r>
            <w:r w:rsidRPr="005B600A">
              <w:rPr>
                <w:noProof/>
                <w:webHidden/>
                <w:sz w:val="28"/>
                <w:szCs w:val="28"/>
              </w:rPr>
              <w:tab/>
            </w:r>
            <w:r w:rsidRPr="005B60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00A">
              <w:rPr>
                <w:noProof/>
                <w:webHidden/>
                <w:sz w:val="28"/>
                <w:szCs w:val="28"/>
              </w:rPr>
              <w:instrText xml:space="preserve"> PAGEREF _Toc205506414 \h </w:instrText>
            </w:r>
            <w:r w:rsidRPr="005B600A">
              <w:rPr>
                <w:noProof/>
                <w:webHidden/>
                <w:sz w:val="28"/>
                <w:szCs w:val="28"/>
              </w:rPr>
            </w:r>
            <w:r w:rsidRPr="005B60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00A">
              <w:rPr>
                <w:noProof/>
                <w:webHidden/>
                <w:sz w:val="28"/>
                <w:szCs w:val="28"/>
              </w:rPr>
              <w:t>7</w:t>
            </w:r>
            <w:r w:rsidRPr="005B60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F7BE1B" w14:textId="2F1CA040" w:rsidR="005B600A" w:rsidRPr="005B600A" w:rsidRDefault="005B600A">
          <w:pPr>
            <w:pStyle w:val="TOC2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205506415" w:history="1">
            <w:r w:rsidRPr="005B600A">
              <w:rPr>
                <w:rStyle w:val="Hyperlink"/>
                <w:noProof/>
                <w:sz w:val="28"/>
                <w:szCs w:val="28"/>
              </w:rPr>
              <w:t>Files:</w:t>
            </w:r>
            <w:r w:rsidRPr="005B600A">
              <w:rPr>
                <w:noProof/>
                <w:webHidden/>
                <w:sz w:val="28"/>
                <w:szCs w:val="28"/>
              </w:rPr>
              <w:tab/>
            </w:r>
            <w:r w:rsidRPr="005B60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00A">
              <w:rPr>
                <w:noProof/>
                <w:webHidden/>
                <w:sz w:val="28"/>
                <w:szCs w:val="28"/>
              </w:rPr>
              <w:instrText xml:space="preserve"> PAGEREF _Toc205506415 \h </w:instrText>
            </w:r>
            <w:r w:rsidRPr="005B600A">
              <w:rPr>
                <w:noProof/>
                <w:webHidden/>
                <w:sz w:val="28"/>
                <w:szCs w:val="28"/>
              </w:rPr>
            </w:r>
            <w:r w:rsidRPr="005B60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00A">
              <w:rPr>
                <w:noProof/>
                <w:webHidden/>
                <w:sz w:val="28"/>
                <w:szCs w:val="28"/>
              </w:rPr>
              <w:t>7</w:t>
            </w:r>
            <w:r w:rsidRPr="005B60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44DB8A" w14:textId="45CDBA15" w:rsidR="005B600A" w:rsidRPr="005B600A" w:rsidRDefault="005B600A">
          <w:pPr>
            <w:pStyle w:val="TOC2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205506416" w:history="1">
            <w:r w:rsidRPr="005B600A">
              <w:rPr>
                <w:rStyle w:val="Hyperlink"/>
                <w:noProof/>
                <w:sz w:val="28"/>
                <w:szCs w:val="28"/>
              </w:rPr>
              <w:t>Env Variables:</w:t>
            </w:r>
            <w:r w:rsidRPr="005B600A">
              <w:rPr>
                <w:noProof/>
                <w:webHidden/>
                <w:sz w:val="28"/>
                <w:szCs w:val="28"/>
              </w:rPr>
              <w:tab/>
            </w:r>
            <w:r w:rsidRPr="005B60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00A">
              <w:rPr>
                <w:noProof/>
                <w:webHidden/>
                <w:sz w:val="28"/>
                <w:szCs w:val="28"/>
              </w:rPr>
              <w:instrText xml:space="preserve"> PAGEREF _Toc205506416 \h </w:instrText>
            </w:r>
            <w:r w:rsidRPr="005B600A">
              <w:rPr>
                <w:noProof/>
                <w:webHidden/>
                <w:sz w:val="28"/>
                <w:szCs w:val="28"/>
              </w:rPr>
            </w:r>
            <w:r w:rsidRPr="005B60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00A">
              <w:rPr>
                <w:noProof/>
                <w:webHidden/>
                <w:sz w:val="28"/>
                <w:szCs w:val="28"/>
              </w:rPr>
              <w:t>7</w:t>
            </w:r>
            <w:r w:rsidRPr="005B60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A70CC9" w14:textId="43CD1ADB" w:rsidR="005B600A" w:rsidRPr="005B600A" w:rsidRDefault="005B600A">
          <w:pPr>
            <w:pStyle w:val="TOC1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205506417" w:history="1">
            <w:r w:rsidRPr="005B600A">
              <w:rPr>
                <w:rStyle w:val="Hyperlink"/>
                <w:noProof/>
                <w:sz w:val="28"/>
                <w:szCs w:val="28"/>
              </w:rPr>
              <w:t>Quick Start</w:t>
            </w:r>
            <w:r w:rsidRPr="005B600A">
              <w:rPr>
                <w:noProof/>
                <w:webHidden/>
                <w:sz w:val="28"/>
                <w:szCs w:val="28"/>
              </w:rPr>
              <w:tab/>
            </w:r>
            <w:r w:rsidRPr="005B60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00A">
              <w:rPr>
                <w:noProof/>
                <w:webHidden/>
                <w:sz w:val="28"/>
                <w:szCs w:val="28"/>
              </w:rPr>
              <w:instrText xml:space="preserve"> PAGEREF _Toc205506417 \h </w:instrText>
            </w:r>
            <w:r w:rsidRPr="005B600A">
              <w:rPr>
                <w:noProof/>
                <w:webHidden/>
                <w:sz w:val="28"/>
                <w:szCs w:val="28"/>
              </w:rPr>
            </w:r>
            <w:r w:rsidRPr="005B60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00A">
              <w:rPr>
                <w:noProof/>
                <w:webHidden/>
                <w:sz w:val="28"/>
                <w:szCs w:val="28"/>
              </w:rPr>
              <w:t>7</w:t>
            </w:r>
            <w:r w:rsidRPr="005B60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A231B7" w14:textId="50A6EE3B" w:rsidR="005B600A" w:rsidRPr="005B600A" w:rsidRDefault="005B600A">
          <w:pPr>
            <w:pStyle w:val="TOC2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205506418" w:history="1">
            <w:r w:rsidRPr="005B600A">
              <w:rPr>
                <w:rStyle w:val="Hyperlink"/>
                <w:noProof/>
                <w:sz w:val="28"/>
                <w:szCs w:val="28"/>
              </w:rPr>
              <w:t>Prerequisites</w:t>
            </w:r>
            <w:r w:rsidRPr="005B600A">
              <w:rPr>
                <w:noProof/>
                <w:webHidden/>
                <w:sz w:val="28"/>
                <w:szCs w:val="28"/>
              </w:rPr>
              <w:tab/>
            </w:r>
            <w:r w:rsidRPr="005B60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00A">
              <w:rPr>
                <w:noProof/>
                <w:webHidden/>
                <w:sz w:val="28"/>
                <w:szCs w:val="28"/>
              </w:rPr>
              <w:instrText xml:space="preserve"> PAGEREF _Toc205506418 \h </w:instrText>
            </w:r>
            <w:r w:rsidRPr="005B600A">
              <w:rPr>
                <w:noProof/>
                <w:webHidden/>
                <w:sz w:val="28"/>
                <w:szCs w:val="28"/>
              </w:rPr>
            </w:r>
            <w:r w:rsidRPr="005B60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00A">
              <w:rPr>
                <w:noProof/>
                <w:webHidden/>
                <w:sz w:val="28"/>
                <w:szCs w:val="28"/>
              </w:rPr>
              <w:t>7</w:t>
            </w:r>
            <w:r w:rsidRPr="005B60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5A2A40" w14:textId="50B44FAF" w:rsidR="005B600A" w:rsidRPr="005B600A" w:rsidRDefault="005B600A">
          <w:pPr>
            <w:pStyle w:val="TOC2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205506419" w:history="1">
            <w:r w:rsidRPr="005B600A">
              <w:rPr>
                <w:rStyle w:val="Hyperlink"/>
                <w:noProof/>
                <w:sz w:val="28"/>
                <w:szCs w:val="28"/>
              </w:rPr>
              <w:t>1. Clone Repository</w:t>
            </w:r>
            <w:r w:rsidRPr="005B600A">
              <w:rPr>
                <w:noProof/>
                <w:webHidden/>
                <w:sz w:val="28"/>
                <w:szCs w:val="28"/>
              </w:rPr>
              <w:tab/>
            </w:r>
            <w:r w:rsidRPr="005B60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00A">
              <w:rPr>
                <w:noProof/>
                <w:webHidden/>
                <w:sz w:val="28"/>
                <w:szCs w:val="28"/>
              </w:rPr>
              <w:instrText xml:space="preserve"> PAGEREF _Toc205506419 \h </w:instrText>
            </w:r>
            <w:r w:rsidRPr="005B600A">
              <w:rPr>
                <w:noProof/>
                <w:webHidden/>
                <w:sz w:val="28"/>
                <w:szCs w:val="28"/>
              </w:rPr>
            </w:r>
            <w:r w:rsidRPr="005B60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00A">
              <w:rPr>
                <w:noProof/>
                <w:webHidden/>
                <w:sz w:val="28"/>
                <w:szCs w:val="28"/>
              </w:rPr>
              <w:t>7</w:t>
            </w:r>
            <w:r w:rsidRPr="005B60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139AF5" w14:textId="309B727A" w:rsidR="005B600A" w:rsidRPr="005B600A" w:rsidRDefault="005B600A">
          <w:pPr>
            <w:pStyle w:val="TOC2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205506420" w:history="1">
            <w:r w:rsidRPr="005B600A">
              <w:rPr>
                <w:rStyle w:val="Hyperlink"/>
                <w:noProof/>
                <w:sz w:val="28"/>
                <w:szCs w:val="28"/>
              </w:rPr>
              <w:t>2. Virtual Environment Setup</w:t>
            </w:r>
            <w:r w:rsidRPr="005B600A">
              <w:rPr>
                <w:noProof/>
                <w:webHidden/>
                <w:sz w:val="28"/>
                <w:szCs w:val="28"/>
              </w:rPr>
              <w:tab/>
            </w:r>
            <w:r w:rsidRPr="005B60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00A">
              <w:rPr>
                <w:noProof/>
                <w:webHidden/>
                <w:sz w:val="28"/>
                <w:szCs w:val="28"/>
              </w:rPr>
              <w:instrText xml:space="preserve"> PAGEREF _Toc205506420 \h </w:instrText>
            </w:r>
            <w:r w:rsidRPr="005B600A">
              <w:rPr>
                <w:noProof/>
                <w:webHidden/>
                <w:sz w:val="28"/>
                <w:szCs w:val="28"/>
              </w:rPr>
            </w:r>
            <w:r w:rsidRPr="005B60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00A">
              <w:rPr>
                <w:noProof/>
                <w:webHidden/>
                <w:sz w:val="28"/>
                <w:szCs w:val="28"/>
              </w:rPr>
              <w:t>8</w:t>
            </w:r>
            <w:r w:rsidRPr="005B60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2CB4AB" w14:textId="0CE77220" w:rsidR="005B600A" w:rsidRPr="005B600A" w:rsidRDefault="005B600A">
          <w:pPr>
            <w:pStyle w:val="TOC3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205506421" w:history="1">
            <w:r w:rsidRPr="005B600A">
              <w:rPr>
                <w:rStyle w:val="Hyperlink"/>
                <w:noProof/>
                <w:sz w:val="28"/>
                <w:szCs w:val="28"/>
              </w:rPr>
              <w:t>Create virtual environment</w:t>
            </w:r>
            <w:r w:rsidRPr="005B600A">
              <w:rPr>
                <w:noProof/>
                <w:webHidden/>
                <w:sz w:val="28"/>
                <w:szCs w:val="28"/>
              </w:rPr>
              <w:tab/>
            </w:r>
            <w:r w:rsidRPr="005B60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00A">
              <w:rPr>
                <w:noProof/>
                <w:webHidden/>
                <w:sz w:val="28"/>
                <w:szCs w:val="28"/>
              </w:rPr>
              <w:instrText xml:space="preserve"> PAGEREF _Toc205506421 \h </w:instrText>
            </w:r>
            <w:r w:rsidRPr="005B600A">
              <w:rPr>
                <w:noProof/>
                <w:webHidden/>
                <w:sz w:val="28"/>
                <w:szCs w:val="28"/>
              </w:rPr>
            </w:r>
            <w:r w:rsidRPr="005B60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00A">
              <w:rPr>
                <w:noProof/>
                <w:webHidden/>
                <w:sz w:val="28"/>
                <w:szCs w:val="28"/>
              </w:rPr>
              <w:t>8</w:t>
            </w:r>
            <w:r w:rsidRPr="005B60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1BF424" w14:textId="194D8EEE" w:rsidR="005B600A" w:rsidRPr="005B600A" w:rsidRDefault="005B600A">
          <w:pPr>
            <w:pStyle w:val="TOC3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205506422" w:history="1">
            <w:r w:rsidRPr="005B600A">
              <w:rPr>
                <w:rStyle w:val="Hyperlink"/>
                <w:noProof/>
                <w:sz w:val="28"/>
                <w:szCs w:val="28"/>
              </w:rPr>
              <w:t>Activate virtual environment</w:t>
            </w:r>
            <w:r w:rsidRPr="005B600A">
              <w:rPr>
                <w:noProof/>
                <w:webHidden/>
                <w:sz w:val="28"/>
                <w:szCs w:val="28"/>
              </w:rPr>
              <w:tab/>
            </w:r>
            <w:r w:rsidRPr="005B60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00A">
              <w:rPr>
                <w:noProof/>
                <w:webHidden/>
                <w:sz w:val="28"/>
                <w:szCs w:val="28"/>
              </w:rPr>
              <w:instrText xml:space="preserve"> PAGEREF _Toc205506422 \h </w:instrText>
            </w:r>
            <w:r w:rsidRPr="005B600A">
              <w:rPr>
                <w:noProof/>
                <w:webHidden/>
                <w:sz w:val="28"/>
                <w:szCs w:val="28"/>
              </w:rPr>
            </w:r>
            <w:r w:rsidRPr="005B60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00A">
              <w:rPr>
                <w:noProof/>
                <w:webHidden/>
                <w:sz w:val="28"/>
                <w:szCs w:val="28"/>
              </w:rPr>
              <w:t>8</w:t>
            </w:r>
            <w:r w:rsidRPr="005B60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71D1C3" w14:textId="3B790DCA" w:rsidR="005B600A" w:rsidRPr="005B600A" w:rsidRDefault="005B600A">
          <w:pPr>
            <w:pStyle w:val="TOC2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205506423" w:history="1">
            <w:r w:rsidRPr="005B600A">
              <w:rPr>
                <w:rStyle w:val="Hyperlink"/>
                <w:noProof/>
                <w:sz w:val="28"/>
                <w:szCs w:val="28"/>
              </w:rPr>
              <w:t>3. Install Dependencies</w:t>
            </w:r>
            <w:r w:rsidRPr="005B600A">
              <w:rPr>
                <w:noProof/>
                <w:webHidden/>
                <w:sz w:val="28"/>
                <w:szCs w:val="28"/>
              </w:rPr>
              <w:tab/>
            </w:r>
            <w:r w:rsidRPr="005B60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00A">
              <w:rPr>
                <w:noProof/>
                <w:webHidden/>
                <w:sz w:val="28"/>
                <w:szCs w:val="28"/>
              </w:rPr>
              <w:instrText xml:space="preserve"> PAGEREF _Toc205506423 \h </w:instrText>
            </w:r>
            <w:r w:rsidRPr="005B600A">
              <w:rPr>
                <w:noProof/>
                <w:webHidden/>
                <w:sz w:val="28"/>
                <w:szCs w:val="28"/>
              </w:rPr>
            </w:r>
            <w:r w:rsidRPr="005B60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00A">
              <w:rPr>
                <w:noProof/>
                <w:webHidden/>
                <w:sz w:val="28"/>
                <w:szCs w:val="28"/>
              </w:rPr>
              <w:t>8</w:t>
            </w:r>
            <w:r w:rsidRPr="005B60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88E0A8" w14:textId="258A8289" w:rsidR="005B600A" w:rsidRPr="005B600A" w:rsidRDefault="005B600A">
          <w:pPr>
            <w:pStyle w:val="TOC2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205506424" w:history="1">
            <w:r w:rsidRPr="005B600A">
              <w:rPr>
                <w:rStyle w:val="Hyperlink"/>
                <w:noProof/>
                <w:sz w:val="28"/>
                <w:szCs w:val="28"/>
              </w:rPr>
              <w:t>4. Environment Configuration</w:t>
            </w:r>
            <w:r w:rsidRPr="005B600A">
              <w:rPr>
                <w:noProof/>
                <w:webHidden/>
                <w:sz w:val="28"/>
                <w:szCs w:val="28"/>
              </w:rPr>
              <w:tab/>
            </w:r>
            <w:r w:rsidRPr="005B60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00A">
              <w:rPr>
                <w:noProof/>
                <w:webHidden/>
                <w:sz w:val="28"/>
                <w:szCs w:val="28"/>
              </w:rPr>
              <w:instrText xml:space="preserve"> PAGEREF _Toc205506424 \h </w:instrText>
            </w:r>
            <w:r w:rsidRPr="005B600A">
              <w:rPr>
                <w:noProof/>
                <w:webHidden/>
                <w:sz w:val="28"/>
                <w:szCs w:val="28"/>
              </w:rPr>
            </w:r>
            <w:r w:rsidRPr="005B60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00A">
              <w:rPr>
                <w:noProof/>
                <w:webHidden/>
                <w:sz w:val="28"/>
                <w:szCs w:val="28"/>
              </w:rPr>
              <w:t>8</w:t>
            </w:r>
            <w:r w:rsidRPr="005B60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1F7D6C" w14:textId="1F9638B3" w:rsidR="005B600A" w:rsidRPr="005B600A" w:rsidRDefault="005B600A">
          <w:pPr>
            <w:pStyle w:val="TOC3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205506425" w:history="1">
            <w:r w:rsidRPr="005B600A">
              <w:rPr>
                <w:rStyle w:val="Hyperlink"/>
                <w:noProof/>
                <w:sz w:val="28"/>
                <w:szCs w:val="28"/>
              </w:rPr>
              <w:t>Copy environment template</w:t>
            </w:r>
            <w:r w:rsidRPr="005B600A">
              <w:rPr>
                <w:noProof/>
                <w:webHidden/>
                <w:sz w:val="28"/>
                <w:szCs w:val="28"/>
              </w:rPr>
              <w:tab/>
            </w:r>
            <w:r w:rsidRPr="005B60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00A">
              <w:rPr>
                <w:noProof/>
                <w:webHidden/>
                <w:sz w:val="28"/>
                <w:szCs w:val="28"/>
              </w:rPr>
              <w:instrText xml:space="preserve"> PAGEREF _Toc205506425 \h </w:instrText>
            </w:r>
            <w:r w:rsidRPr="005B600A">
              <w:rPr>
                <w:noProof/>
                <w:webHidden/>
                <w:sz w:val="28"/>
                <w:szCs w:val="28"/>
              </w:rPr>
            </w:r>
            <w:r w:rsidRPr="005B60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00A">
              <w:rPr>
                <w:noProof/>
                <w:webHidden/>
                <w:sz w:val="28"/>
                <w:szCs w:val="28"/>
              </w:rPr>
              <w:t>8</w:t>
            </w:r>
            <w:r w:rsidRPr="005B60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1B83C2" w14:textId="52760EDD" w:rsidR="005B600A" w:rsidRPr="005B600A" w:rsidRDefault="005B600A">
          <w:pPr>
            <w:pStyle w:val="TOC2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205506426" w:history="1">
            <w:r w:rsidRPr="005B600A">
              <w:rPr>
                <w:rStyle w:val="Hyperlink"/>
                <w:noProof/>
                <w:sz w:val="28"/>
                <w:szCs w:val="28"/>
              </w:rPr>
              <w:t>5. Configure your settings in .env:</w:t>
            </w:r>
            <w:r w:rsidRPr="005B600A">
              <w:rPr>
                <w:noProof/>
                <w:webHidden/>
                <w:sz w:val="28"/>
                <w:szCs w:val="28"/>
              </w:rPr>
              <w:tab/>
            </w:r>
            <w:r w:rsidRPr="005B60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00A">
              <w:rPr>
                <w:noProof/>
                <w:webHidden/>
                <w:sz w:val="28"/>
                <w:szCs w:val="28"/>
              </w:rPr>
              <w:instrText xml:space="preserve"> PAGEREF _Toc205506426 \h </w:instrText>
            </w:r>
            <w:r w:rsidRPr="005B600A">
              <w:rPr>
                <w:noProof/>
                <w:webHidden/>
                <w:sz w:val="28"/>
                <w:szCs w:val="28"/>
              </w:rPr>
            </w:r>
            <w:r w:rsidRPr="005B60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00A">
              <w:rPr>
                <w:noProof/>
                <w:webHidden/>
                <w:sz w:val="28"/>
                <w:szCs w:val="28"/>
              </w:rPr>
              <w:t>8</w:t>
            </w:r>
            <w:r w:rsidRPr="005B60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9A760E" w14:textId="2628B879" w:rsidR="005B600A" w:rsidRPr="005B600A" w:rsidRDefault="005B600A">
          <w:pPr>
            <w:pStyle w:val="TOC2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205506427" w:history="1">
            <w:r w:rsidRPr="005B600A">
              <w:rPr>
                <w:rStyle w:val="Hyperlink"/>
                <w:noProof/>
                <w:sz w:val="28"/>
                <w:szCs w:val="28"/>
              </w:rPr>
              <w:t>6. Database Setup</w:t>
            </w:r>
            <w:r w:rsidRPr="005B600A">
              <w:rPr>
                <w:noProof/>
                <w:webHidden/>
                <w:sz w:val="28"/>
                <w:szCs w:val="28"/>
              </w:rPr>
              <w:tab/>
            </w:r>
            <w:r w:rsidRPr="005B60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00A">
              <w:rPr>
                <w:noProof/>
                <w:webHidden/>
                <w:sz w:val="28"/>
                <w:szCs w:val="28"/>
              </w:rPr>
              <w:instrText xml:space="preserve"> PAGEREF _Toc205506427 \h </w:instrText>
            </w:r>
            <w:r w:rsidRPr="005B600A">
              <w:rPr>
                <w:noProof/>
                <w:webHidden/>
                <w:sz w:val="28"/>
                <w:szCs w:val="28"/>
              </w:rPr>
            </w:r>
            <w:r w:rsidRPr="005B60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00A">
              <w:rPr>
                <w:noProof/>
                <w:webHidden/>
                <w:sz w:val="28"/>
                <w:szCs w:val="28"/>
              </w:rPr>
              <w:t>8</w:t>
            </w:r>
            <w:r w:rsidRPr="005B60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AFC2FD" w14:textId="5862FA1D" w:rsidR="005B600A" w:rsidRPr="005B600A" w:rsidRDefault="005B600A">
          <w:pPr>
            <w:pStyle w:val="TOC2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205506428" w:history="1">
            <w:r w:rsidRPr="005B600A">
              <w:rPr>
                <w:rStyle w:val="Hyperlink"/>
                <w:noProof/>
                <w:sz w:val="28"/>
                <w:szCs w:val="28"/>
              </w:rPr>
              <w:t>Run migrations</w:t>
            </w:r>
            <w:r w:rsidRPr="005B600A">
              <w:rPr>
                <w:noProof/>
                <w:webHidden/>
                <w:sz w:val="28"/>
                <w:szCs w:val="28"/>
              </w:rPr>
              <w:tab/>
            </w:r>
            <w:r w:rsidRPr="005B60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00A">
              <w:rPr>
                <w:noProof/>
                <w:webHidden/>
                <w:sz w:val="28"/>
                <w:szCs w:val="28"/>
              </w:rPr>
              <w:instrText xml:space="preserve"> PAGEREF _Toc205506428 \h </w:instrText>
            </w:r>
            <w:r w:rsidRPr="005B600A">
              <w:rPr>
                <w:noProof/>
                <w:webHidden/>
                <w:sz w:val="28"/>
                <w:szCs w:val="28"/>
              </w:rPr>
            </w:r>
            <w:r w:rsidRPr="005B60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00A">
              <w:rPr>
                <w:noProof/>
                <w:webHidden/>
                <w:sz w:val="28"/>
                <w:szCs w:val="28"/>
              </w:rPr>
              <w:t>8</w:t>
            </w:r>
            <w:r w:rsidRPr="005B60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D83DD4" w14:textId="7DCF2B5F" w:rsidR="005B600A" w:rsidRPr="005B600A" w:rsidRDefault="005B600A">
          <w:pPr>
            <w:pStyle w:val="TOC2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205506429" w:history="1">
            <w:r w:rsidRPr="005B600A">
              <w:rPr>
                <w:rStyle w:val="Hyperlink"/>
                <w:noProof/>
                <w:sz w:val="28"/>
                <w:szCs w:val="28"/>
              </w:rPr>
              <w:t>Create superuser</w:t>
            </w:r>
            <w:r w:rsidRPr="005B600A">
              <w:rPr>
                <w:noProof/>
                <w:webHidden/>
                <w:sz w:val="28"/>
                <w:szCs w:val="28"/>
              </w:rPr>
              <w:tab/>
            </w:r>
            <w:r w:rsidRPr="005B60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00A">
              <w:rPr>
                <w:noProof/>
                <w:webHidden/>
                <w:sz w:val="28"/>
                <w:szCs w:val="28"/>
              </w:rPr>
              <w:instrText xml:space="preserve"> PAGEREF _Toc205506429 \h </w:instrText>
            </w:r>
            <w:r w:rsidRPr="005B600A">
              <w:rPr>
                <w:noProof/>
                <w:webHidden/>
                <w:sz w:val="28"/>
                <w:szCs w:val="28"/>
              </w:rPr>
            </w:r>
            <w:r w:rsidRPr="005B60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00A">
              <w:rPr>
                <w:noProof/>
                <w:webHidden/>
                <w:sz w:val="28"/>
                <w:szCs w:val="28"/>
              </w:rPr>
              <w:t>8</w:t>
            </w:r>
            <w:r w:rsidRPr="005B60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C8A04C" w14:textId="4E542D8A" w:rsidR="005B600A" w:rsidRPr="005B600A" w:rsidRDefault="005B600A">
          <w:pPr>
            <w:pStyle w:val="TOC2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205506430" w:history="1">
            <w:r w:rsidRPr="005B600A">
              <w:rPr>
                <w:rStyle w:val="Hyperlink"/>
                <w:noProof/>
                <w:sz w:val="28"/>
                <w:szCs w:val="28"/>
              </w:rPr>
              <w:t>7. Start Development Server</w:t>
            </w:r>
            <w:r w:rsidRPr="005B600A">
              <w:rPr>
                <w:noProof/>
                <w:webHidden/>
                <w:sz w:val="28"/>
                <w:szCs w:val="28"/>
              </w:rPr>
              <w:tab/>
            </w:r>
            <w:r w:rsidRPr="005B60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00A">
              <w:rPr>
                <w:noProof/>
                <w:webHidden/>
                <w:sz w:val="28"/>
                <w:szCs w:val="28"/>
              </w:rPr>
              <w:instrText xml:space="preserve"> PAGEREF _Toc205506430 \h </w:instrText>
            </w:r>
            <w:r w:rsidRPr="005B600A">
              <w:rPr>
                <w:noProof/>
                <w:webHidden/>
                <w:sz w:val="28"/>
                <w:szCs w:val="28"/>
              </w:rPr>
            </w:r>
            <w:r w:rsidRPr="005B60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00A">
              <w:rPr>
                <w:noProof/>
                <w:webHidden/>
                <w:sz w:val="28"/>
                <w:szCs w:val="28"/>
              </w:rPr>
              <w:t>8</w:t>
            </w:r>
            <w:r w:rsidRPr="005B60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BA3284" w14:textId="2A838D91" w:rsidR="005B600A" w:rsidRPr="005B600A" w:rsidRDefault="005B600A">
          <w:pPr>
            <w:pStyle w:val="TOC1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205506431" w:history="1">
            <w:r w:rsidRPr="005B600A">
              <w:rPr>
                <w:rStyle w:val="Hyperlink"/>
                <w:noProof/>
                <w:sz w:val="28"/>
                <w:szCs w:val="28"/>
              </w:rPr>
              <w:t>Advanced Features You Can Mention</w:t>
            </w:r>
            <w:r w:rsidRPr="005B600A">
              <w:rPr>
                <w:noProof/>
                <w:webHidden/>
                <w:sz w:val="28"/>
                <w:szCs w:val="28"/>
              </w:rPr>
              <w:tab/>
            </w:r>
            <w:r w:rsidRPr="005B60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00A">
              <w:rPr>
                <w:noProof/>
                <w:webHidden/>
                <w:sz w:val="28"/>
                <w:szCs w:val="28"/>
              </w:rPr>
              <w:instrText xml:space="preserve"> PAGEREF _Toc205506431 \h </w:instrText>
            </w:r>
            <w:r w:rsidRPr="005B600A">
              <w:rPr>
                <w:noProof/>
                <w:webHidden/>
                <w:sz w:val="28"/>
                <w:szCs w:val="28"/>
              </w:rPr>
            </w:r>
            <w:r w:rsidRPr="005B60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00A">
              <w:rPr>
                <w:noProof/>
                <w:webHidden/>
                <w:sz w:val="28"/>
                <w:szCs w:val="28"/>
              </w:rPr>
              <w:t>8</w:t>
            </w:r>
            <w:r w:rsidRPr="005B60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30C08E" w14:textId="4B83F8B4" w:rsidR="005B600A" w:rsidRPr="005B600A" w:rsidRDefault="005B600A">
          <w:pPr>
            <w:pStyle w:val="TOC1"/>
            <w:tabs>
              <w:tab w:val="right" w:leader="dot" w:pos="8630"/>
            </w:tabs>
            <w:rPr>
              <w:noProof/>
              <w:kern w:val="2"/>
              <w:sz w:val="28"/>
              <w:szCs w:val="28"/>
              <w:lang/>
              <w14:ligatures w14:val="standardContextual"/>
            </w:rPr>
          </w:pPr>
          <w:hyperlink w:anchor="_Toc205506432" w:history="1">
            <w:r w:rsidRPr="005B600A">
              <w:rPr>
                <w:rStyle w:val="Hyperlink"/>
                <w:noProof/>
                <w:sz w:val="28"/>
                <w:szCs w:val="28"/>
                <w:lang/>
              </w:rPr>
              <w:t>How AI Helped Me Throu</w:t>
            </w:r>
            <w:r w:rsidRPr="005B600A">
              <w:rPr>
                <w:rStyle w:val="Hyperlink"/>
                <w:noProof/>
                <w:sz w:val="28"/>
                <w:szCs w:val="28"/>
                <w:lang/>
              </w:rPr>
              <w:t>g</w:t>
            </w:r>
            <w:r w:rsidRPr="005B600A">
              <w:rPr>
                <w:rStyle w:val="Hyperlink"/>
                <w:noProof/>
                <w:sz w:val="28"/>
                <w:szCs w:val="28"/>
                <w:lang/>
              </w:rPr>
              <w:t>hout My Internship Journey</w:t>
            </w:r>
            <w:r w:rsidRPr="005B600A">
              <w:rPr>
                <w:noProof/>
                <w:webHidden/>
                <w:sz w:val="28"/>
                <w:szCs w:val="28"/>
              </w:rPr>
              <w:tab/>
            </w:r>
            <w:r w:rsidRPr="005B60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00A">
              <w:rPr>
                <w:noProof/>
                <w:webHidden/>
                <w:sz w:val="28"/>
                <w:szCs w:val="28"/>
              </w:rPr>
              <w:instrText xml:space="preserve"> PAGEREF _Toc205506432 \h </w:instrText>
            </w:r>
            <w:r w:rsidRPr="005B600A">
              <w:rPr>
                <w:noProof/>
                <w:webHidden/>
                <w:sz w:val="28"/>
                <w:szCs w:val="28"/>
              </w:rPr>
            </w:r>
            <w:r w:rsidRPr="005B60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00A">
              <w:rPr>
                <w:noProof/>
                <w:webHidden/>
                <w:sz w:val="28"/>
                <w:szCs w:val="28"/>
              </w:rPr>
              <w:t>9</w:t>
            </w:r>
            <w:r w:rsidRPr="005B60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B70C8D" w14:textId="6357CFD1" w:rsidR="004C7FDA" w:rsidRDefault="0019357A">
          <w:pPr>
            <w:rPr>
              <w:bCs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5B600A">
            <w:rPr>
              <w:bCs/>
              <w:noProof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  <w:p w14:paraId="7C03FE0C" w14:textId="77777777" w:rsidR="004C7FDA" w:rsidRDefault="004C7FDA">
          <w:pPr>
            <w:rPr>
              <w:bCs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7589EF06" w14:textId="77777777" w:rsidR="004C7FDA" w:rsidRDefault="004C7FDA">
          <w:pPr>
            <w:rPr>
              <w:bCs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6B150413" w14:textId="77777777" w:rsidR="004C7FDA" w:rsidRDefault="004C7FDA">
          <w:pPr>
            <w:rPr>
              <w:bCs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594CA6DE" w14:textId="77777777" w:rsidR="004C7FDA" w:rsidRDefault="004C7FDA">
          <w:pPr>
            <w:rPr>
              <w:bCs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637ACD46" w14:textId="77777777" w:rsidR="004C7FDA" w:rsidRDefault="004C7FDA">
          <w:pPr>
            <w:rPr>
              <w:bCs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26643D82" w14:textId="77777777" w:rsidR="004C7FDA" w:rsidRDefault="004C7FDA">
          <w:pPr>
            <w:rPr>
              <w:bCs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69F2B1D0" w14:textId="77777777" w:rsidR="004C7FDA" w:rsidRDefault="004C7FDA">
          <w:pPr>
            <w:rPr>
              <w:bCs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27D18F05" w14:textId="77777777" w:rsidR="004C7FDA" w:rsidRDefault="00000000" w:rsidP="004C7FDA">
          <w:pPr>
            <w:rPr>
              <w:b/>
              <w:bCs/>
              <w:noProof/>
            </w:rPr>
          </w:pPr>
        </w:p>
      </w:sdtContent>
    </w:sdt>
    <w:p w14:paraId="727CAE05" w14:textId="49504771" w:rsidR="00351CD4" w:rsidRPr="004C7FDA" w:rsidRDefault="0019357A" w:rsidP="004C7FDA">
      <w:pPr>
        <w:pStyle w:val="Heading1"/>
        <w:rPr>
          <w:sz w:val="44"/>
          <w:szCs w:val="44"/>
        </w:rPr>
      </w:pPr>
      <w:r>
        <w:br/>
      </w:r>
      <w:bookmarkStart w:id="0" w:name="_Toc205506385"/>
      <w:r w:rsidRPr="004C7FDA">
        <w:rPr>
          <w:sz w:val="44"/>
          <w:szCs w:val="44"/>
        </w:rPr>
        <w:t>Project Overview</w:t>
      </w:r>
      <w:r w:rsidR="00293F18" w:rsidRPr="004C7FDA">
        <w:rPr>
          <w:sz w:val="44"/>
          <w:szCs w:val="44"/>
        </w:rPr>
        <w:t>:</w:t>
      </w:r>
      <w:bookmarkEnd w:id="0"/>
    </w:p>
    <w:p w14:paraId="342CF712" w14:textId="77777777" w:rsidR="00351CD4" w:rsidRDefault="00000000">
      <w:r>
        <w:t>A Multi-Tenant Task Management Platform built with Django REST Framework that allows organizations to:</w:t>
      </w:r>
      <w:r>
        <w:br/>
        <w:t>- Manage teams and projects</w:t>
      </w:r>
      <w:r>
        <w:br/>
        <w:t>- Assign and track tasks</w:t>
      </w:r>
      <w:r>
        <w:br/>
        <w:t>- Handle role-based permissions</w:t>
      </w:r>
      <w:r>
        <w:br/>
        <w:t>- Provide secure authentication</w:t>
      </w:r>
    </w:p>
    <w:p w14:paraId="3C0F2DC1" w14:textId="77777777" w:rsidR="00351CD4" w:rsidRDefault="00000000">
      <w:bookmarkStart w:id="1" w:name="_Toc205506386"/>
      <w:r w:rsidRPr="00293F18">
        <w:rPr>
          <w:rStyle w:val="Heading2Char"/>
        </w:rPr>
        <w:t>Key Features:</w:t>
      </w:r>
      <w:bookmarkEnd w:id="1"/>
      <w:r>
        <w:br/>
        <w:t>- Role-based access control (Admin, Manager, Employee)</w:t>
      </w:r>
      <w:r>
        <w:br/>
        <w:t>- Team-based organization with project management</w:t>
      </w:r>
      <w:r>
        <w:br/>
        <w:t>- Task lifecycle management with comments and attachments</w:t>
      </w:r>
      <w:r>
        <w:br/>
        <w:t>- JWT Authentication with token blacklisting</w:t>
      </w:r>
      <w:r>
        <w:br/>
        <w:t xml:space="preserve">- </w:t>
      </w:r>
      <w:proofErr w:type="gramStart"/>
      <w:r>
        <w:t>Multi-tenant</w:t>
      </w:r>
      <w:proofErr w:type="gramEnd"/>
      <w:r>
        <w:t xml:space="preserve"> architecture ensuring data isolation</w:t>
      </w:r>
      <w:r>
        <w:br/>
        <w:t>- RESTful API with comprehensive documentation</w:t>
      </w:r>
    </w:p>
    <w:p w14:paraId="2D5B1224" w14:textId="5E2B539B" w:rsidR="00351CD4" w:rsidRPr="00293F18" w:rsidRDefault="00000000">
      <w:pPr>
        <w:pStyle w:val="Heading1"/>
        <w:rPr>
          <w:sz w:val="44"/>
          <w:szCs w:val="44"/>
        </w:rPr>
      </w:pPr>
      <w:bookmarkStart w:id="2" w:name="_Toc205506387"/>
      <w:r w:rsidRPr="00293F18">
        <w:rPr>
          <w:sz w:val="44"/>
          <w:szCs w:val="44"/>
        </w:rPr>
        <w:t>Architecture &amp; Design</w:t>
      </w:r>
      <w:r w:rsidR="00293F18">
        <w:rPr>
          <w:sz w:val="44"/>
          <w:szCs w:val="44"/>
        </w:rPr>
        <w:t>:</w:t>
      </w:r>
      <w:bookmarkEnd w:id="2"/>
    </w:p>
    <w:p w14:paraId="19D3BE6E" w14:textId="77777777" w:rsidR="00351CD4" w:rsidRDefault="00000000">
      <w:bookmarkStart w:id="3" w:name="_Toc205506388"/>
      <w:r w:rsidRPr="00293F18">
        <w:rPr>
          <w:rStyle w:val="Heading2Char"/>
        </w:rPr>
        <w:t>Django Apps Structure:</w:t>
      </w:r>
      <w:bookmarkEnd w:id="3"/>
      <w:r>
        <w:br/>
        <w:t>Services/</w:t>
      </w:r>
      <w:r>
        <w:br/>
        <w:t>├── authentication/    # JWT auth, login/logout, registration</w:t>
      </w:r>
      <w:r>
        <w:br/>
        <w:t>├── users/            # User models, profiles, roles</w:t>
      </w:r>
      <w:r>
        <w:br/>
        <w:t>├── teams/            # Team management and memberships</w:t>
      </w:r>
      <w:r>
        <w:br/>
        <w:t>├── projects/         # Project management</w:t>
      </w:r>
      <w:r>
        <w:br/>
        <w:t>└── tasks/            # Task management, comments, attachments</w:t>
      </w:r>
    </w:p>
    <w:p w14:paraId="6B3D4325" w14:textId="12BA8A8E" w:rsidR="00351CD4" w:rsidRDefault="00000000">
      <w:bookmarkStart w:id="4" w:name="_Toc205506389"/>
      <w:r w:rsidRPr="00293F18">
        <w:rPr>
          <w:rStyle w:val="Heading2Char"/>
        </w:rPr>
        <w:lastRenderedPageBreak/>
        <w:t>Technology Stack:</w:t>
      </w:r>
      <w:bookmarkEnd w:id="4"/>
      <w:r>
        <w:br/>
        <w:t>- Backend: Django 4.2 + Django REST Framework</w:t>
      </w:r>
      <w:r>
        <w:br/>
        <w:t>- Database: PostgreSQL</w:t>
      </w:r>
      <w:r>
        <w:br/>
        <w:t>- Authentication: JWT with refresh tokens</w:t>
      </w:r>
      <w:r>
        <w:br/>
        <w:t>- Documentation: drf-spectacular (OpenAPI/Swagger)</w:t>
      </w:r>
      <w:r>
        <w:br/>
        <w:t xml:space="preserve">- Deployment: Docker </w:t>
      </w:r>
      <w:r>
        <w:br/>
        <w:t>- Testing: pytest with factory-boy</w:t>
      </w:r>
    </w:p>
    <w:p w14:paraId="2845E3B2" w14:textId="4D26C6E8" w:rsidR="00351CD4" w:rsidRPr="00D36EA4" w:rsidRDefault="00000000">
      <w:pPr>
        <w:pStyle w:val="Heading1"/>
        <w:rPr>
          <w:sz w:val="44"/>
          <w:szCs w:val="44"/>
        </w:rPr>
      </w:pPr>
      <w:bookmarkStart w:id="5" w:name="_Toc205506390"/>
      <w:r w:rsidRPr="00D36EA4">
        <w:rPr>
          <w:sz w:val="44"/>
          <w:szCs w:val="44"/>
        </w:rPr>
        <w:t>Core Models &amp; Relationships</w:t>
      </w:r>
      <w:r w:rsidR="00D36EA4">
        <w:rPr>
          <w:sz w:val="44"/>
          <w:szCs w:val="44"/>
        </w:rPr>
        <w:t>:</w:t>
      </w:r>
      <w:bookmarkEnd w:id="5"/>
    </w:p>
    <w:p w14:paraId="1C3CE3E1" w14:textId="77777777" w:rsidR="00351CD4" w:rsidRDefault="00000000">
      <w:bookmarkStart w:id="6" w:name="_Toc205506391"/>
      <w:r w:rsidRPr="00D36EA4">
        <w:rPr>
          <w:rStyle w:val="Heading2Char"/>
        </w:rPr>
        <w:t>User Model:</w:t>
      </w:r>
      <w:bookmarkEnd w:id="6"/>
      <w:r w:rsidRPr="00D36EA4">
        <w:rPr>
          <w:rStyle w:val="Heading2Char"/>
        </w:rPr>
        <w:br/>
      </w:r>
      <w:r>
        <w:t>- Uses email as username</w:t>
      </w:r>
      <w:r>
        <w:br/>
        <w:t>- Roles: ADMIN, MANAGER, EMPLOYEE</w:t>
      </w:r>
    </w:p>
    <w:p w14:paraId="66FEFBC3" w14:textId="2B6EEFDE" w:rsidR="00351CD4" w:rsidRDefault="00000000">
      <w:bookmarkStart w:id="7" w:name="_Toc205506392"/>
      <w:proofErr w:type="spellStart"/>
      <w:r w:rsidRPr="00D36EA4">
        <w:rPr>
          <w:rStyle w:val="Heading2Char"/>
        </w:rPr>
        <w:t>UserProfile</w:t>
      </w:r>
      <w:proofErr w:type="spellEnd"/>
      <w:r w:rsidRPr="00D36EA4">
        <w:rPr>
          <w:rStyle w:val="Heading2Char"/>
        </w:rPr>
        <w:t>:</w:t>
      </w:r>
      <w:bookmarkEnd w:id="7"/>
      <w:r>
        <w:br/>
        <w:t>- Linked to User</w:t>
      </w:r>
      <w:r>
        <w:br/>
        <w:t>- Contains phone, DOB, picture</w:t>
      </w:r>
      <w:r w:rsidR="00595FA0">
        <w:t xml:space="preserve"> </w:t>
      </w:r>
    </w:p>
    <w:p w14:paraId="5F0D5D8D" w14:textId="77777777" w:rsidR="00351CD4" w:rsidRDefault="00000000">
      <w:bookmarkStart w:id="8" w:name="_Toc205506393"/>
      <w:r w:rsidRPr="00D36EA4">
        <w:rPr>
          <w:rStyle w:val="Heading2Char"/>
        </w:rPr>
        <w:t>Team:</w:t>
      </w:r>
      <w:bookmarkEnd w:id="8"/>
      <w:r>
        <w:br/>
        <w:t>- Manager (FK), Members (M2M via TeamMembership)</w:t>
      </w:r>
    </w:p>
    <w:p w14:paraId="1ECAD1C7" w14:textId="77777777" w:rsidR="00351CD4" w:rsidRDefault="00000000">
      <w:bookmarkStart w:id="9" w:name="_Toc205506394"/>
      <w:r w:rsidRPr="00D36EA4">
        <w:rPr>
          <w:rStyle w:val="Heading2Char"/>
        </w:rPr>
        <w:t>Project:</w:t>
      </w:r>
      <w:bookmarkEnd w:id="9"/>
      <w:r>
        <w:br/>
        <w:t>- Linked to Team and Manager</w:t>
      </w:r>
      <w:r>
        <w:br/>
        <w:t>- Contains status and priority</w:t>
      </w:r>
    </w:p>
    <w:p w14:paraId="65DE73D1" w14:textId="29584262" w:rsidR="00351CD4" w:rsidRDefault="00000000">
      <w:bookmarkStart w:id="10" w:name="_Toc205506395"/>
      <w:r w:rsidRPr="00D36EA4">
        <w:rPr>
          <w:rStyle w:val="Heading2Char"/>
        </w:rPr>
        <w:t>Task:</w:t>
      </w:r>
      <w:bookmarkEnd w:id="10"/>
      <w:r w:rsidRPr="00D36EA4">
        <w:rPr>
          <w:rStyle w:val="Heading2Char"/>
        </w:rPr>
        <w:br/>
      </w:r>
      <w:r>
        <w:t>- Linked to Project, Team, Assigned User</w:t>
      </w:r>
      <w:r w:rsidR="00595FA0">
        <w:t xml:space="preserve">, Title </w:t>
      </w:r>
      <w:r>
        <w:br/>
        <w:t>- Includes status, priority</w:t>
      </w:r>
    </w:p>
    <w:p w14:paraId="220DFF6E" w14:textId="77777777" w:rsidR="00351CD4" w:rsidRDefault="00000000">
      <w:bookmarkStart w:id="11" w:name="_Toc205506396"/>
      <w:r w:rsidRPr="00D36EA4">
        <w:rPr>
          <w:rStyle w:val="Heading2Char"/>
        </w:rPr>
        <w:t>Hierarchy:</w:t>
      </w:r>
      <w:bookmarkEnd w:id="11"/>
      <w:r>
        <w:br/>
        <w:t>User → Team → Project → Task</w:t>
      </w:r>
      <w:r>
        <w:br/>
        <w:t xml:space="preserve">     ↓       ↓         ↓</w:t>
      </w:r>
      <w:r>
        <w:br/>
        <w:t xml:space="preserve">   </w:t>
      </w:r>
      <w:proofErr w:type="gramStart"/>
      <w:r>
        <w:t>Profile  Members</w:t>
      </w:r>
      <w:proofErr w:type="gramEnd"/>
      <w:r>
        <w:t xml:space="preserve">   Comments/Attachments</w:t>
      </w:r>
    </w:p>
    <w:p w14:paraId="0E0CE506" w14:textId="4937B905" w:rsidR="00351CD4" w:rsidRPr="00595FA0" w:rsidRDefault="00000000" w:rsidP="00595FA0">
      <w:pPr>
        <w:pStyle w:val="Heading1"/>
        <w:rPr>
          <w:sz w:val="44"/>
          <w:szCs w:val="44"/>
        </w:rPr>
      </w:pPr>
      <w:bookmarkStart w:id="12" w:name="_Toc205506397"/>
      <w:r w:rsidRPr="00595FA0">
        <w:rPr>
          <w:sz w:val="44"/>
          <w:szCs w:val="44"/>
        </w:rPr>
        <w:t>Authentication &amp; Authorization</w:t>
      </w:r>
      <w:bookmarkEnd w:id="12"/>
    </w:p>
    <w:p w14:paraId="1FBAC44A" w14:textId="77777777" w:rsidR="00351CD4" w:rsidRDefault="00000000">
      <w:bookmarkStart w:id="13" w:name="_Toc205506398"/>
      <w:r w:rsidRPr="00595FA0">
        <w:rPr>
          <w:rStyle w:val="Heading2Char"/>
        </w:rPr>
        <w:t>Flow:</w:t>
      </w:r>
      <w:bookmarkEnd w:id="13"/>
      <w:r>
        <w:br/>
        <w:t>- Register/Login/Logout/Token Refresh</w:t>
      </w:r>
    </w:p>
    <w:p w14:paraId="5B090BB2" w14:textId="77777777" w:rsidR="00351CD4" w:rsidRDefault="00000000">
      <w:bookmarkStart w:id="14" w:name="_Toc205506399"/>
      <w:r w:rsidRPr="00595FA0">
        <w:rPr>
          <w:rStyle w:val="Heading2Char"/>
        </w:rPr>
        <w:t>Roles:</w:t>
      </w:r>
      <w:bookmarkEnd w:id="14"/>
      <w:r>
        <w:br/>
        <w:t>- Admin: Full Access</w:t>
      </w:r>
      <w:r>
        <w:br/>
      </w:r>
      <w:r>
        <w:lastRenderedPageBreak/>
        <w:t>- Manager: Manage Teams/Projects</w:t>
      </w:r>
      <w:r>
        <w:br/>
        <w:t>- Employee: View and update assigned tasks</w:t>
      </w:r>
    </w:p>
    <w:p w14:paraId="05128A14" w14:textId="77777777" w:rsidR="00351CD4" w:rsidRDefault="00000000">
      <w:bookmarkStart w:id="15" w:name="_Toc205506400"/>
      <w:r w:rsidRPr="00595FA0">
        <w:rPr>
          <w:rStyle w:val="Heading2Char"/>
        </w:rPr>
        <w:t>Permission Classes:</w:t>
      </w:r>
      <w:bookmarkEnd w:id="15"/>
      <w:r>
        <w:br/>
        <w:t xml:space="preserve">- </w:t>
      </w:r>
      <w:proofErr w:type="spellStart"/>
      <w:r>
        <w:t>IsManagerUser</w:t>
      </w:r>
      <w:proofErr w:type="spellEnd"/>
      <w:r>
        <w:t xml:space="preserve">, </w:t>
      </w:r>
      <w:proofErr w:type="spellStart"/>
      <w:r>
        <w:t>IsAdminUser</w:t>
      </w:r>
      <w:proofErr w:type="spellEnd"/>
      <w:r>
        <w:t xml:space="preserve">, </w:t>
      </w:r>
      <w:proofErr w:type="spellStart"/>
      <w:r>
        <w:t>IsOwnerOrManagerOrAdmin</w:t>
      </w:r>
      <w:proofErr w:type="spellEnd"/>
    </w:p>
    <w:p w14:paraId="3347CFA6" w14:textId="48D166D4" w:rsidR="00351CD4" w:rsidRPr="00595FA0" w:rsidRDefault="00000000">
      <w:pPr>
        <w:pStyle w:val="Heading1"/>
        <w:rPr>
          <w:sz w:val="44"/>
          <w:szCs w:val="44"/>
        </w:rPr>
      </w:pPr>
      <w:bookmarkStart w:id="16" w:name="_Toc205506401"/>
      <w:r w:rsidRPr="00595FA0">
        <w:rPr>
          <w:sz w:val="44"/>
          <w:szCs w:val="44"/>
        </w:rPr>
        <w:t>API Endpoints Guide</w:t>
      </w:r>
      <w:bookmarkEnd w:id="16"/>
    </w:p>
    <w:p w14:paraId="64F5D77D" w14:textId="77777777" w:rsidR="00351CD4" w:rsidRDefault="00000000">
      <w:bookmarkStart w:id="17" w:name="_Toc205506402"/>
      <w:r w:rsidRPr="00595FA0">
        <w:rPr>
          <w:rStyle w:val="Heading2Char"/>
        </w:rPr>
        <w:t>Auth:</w:t>
      </w:r>
      <w:bookmarkEnd w:id="17"/>
      <w:r>
        <w:br/>
        <w:t>- /</w:t>
      </w:r>
      <w:proofErr w:type="spellStart"/>
      <w:r>
        <w:t>api</w:t>
      </w:r>
      <w:proofErr w:type="spellEnd"/>
      <w:r>
        <w:t>/auth/register/</w:t>
      </w:r>
      <w:r>
        <w:br/>
        <w:t>- /</w:t>
      </w:r>
      <w:proofErr w:type="spellStart"/>
      <w:r>
        <w:t>api</w:t>
      </w:r>
      <w:proofErr w:type="spellEnd"/>
      <w:r>
        <w:t>/auth/login/</w:t>
      </w:r>
      <w:r>
        <w:br/>
        <w:t>- /api/auth/logout/</w:t>
      </w:r>
      <w:r>
        <w:br/>
        <w:t>- /api/auth/token/refresh/</w:t>
      </w:r>
      <w:r>
        <w:br/>
        <w:t>- /api/auth/profile/</w:t>
      </w:r>
    </w:p>
    <w:p w14:paraId="4658BB7D" w14:textId="77777777" w:rsidR="00351CD4" w:rsidRDefault="00000000">
      <w:bookmarkStart w:id="18" w:name="_Toc205506403"/>
      <w:r w:rsidRPr="00595FA0">
        <w:rPr>
          <w:rStyle w:val="Heading2Char"/>
        </w:rPr>
        <w:t>Teams:</w:t>
      </w:r>
      <w:bookmarkEnd w:id="18"/>
      <w:r>
        <w:br/>
        <w:t>- /</w:t>
      </w:r>
      <w:proofErr w:type="spellStart"/>
      <w:r>
        <w:t>api</w:t>
      </w:r>
      <w:proofErr w:type="spellEnd"/>
      <w:r>
        <w:t>/teams/ [GET, POST]</w:t>
      </w:r>
      <w:r>
        <w:br/>
        <w:t>- /api/</w:t>
      </w:r>
      <w:proofErr w:type="gramStart"/>
      <w:r>
        <w:t>teams/{id}/</w:t>
      </w:r>
      <w:proofErr w:type="gramEnd"/>
      <w:r>
        <w:t xml:space="preserve"> [GET, PUT, DELETE]</w:t>
      </w:r>
    </w:p>
    <w:p w14:paraId="551D8586" w14:textId="77777777" w:rsidR="00351CD4" w:rsidRDefault="00000000">
      <w:bookmarkStart w:id="19" w:name="_Toc205506404"/>
      <w:r w:rsidRPr="00595FA0">
        <w:rPr>
          <w:rStyle w:val="Heading2Char"/>
        </w:rPr>
        <w:t>Projects:</w:t>
      </w:r>
      <w:bookmarkEnd w:id="19"/>
      <w:r>
        <w:br/>
        <w:t>- /</w:t>
      </w:r>
      <w:proofErr w:type="spellStart"/>
      <w:r>
        <w:t>api</w:t>
      </w:r>
      <w:proofErr w:type="spellEnd"/>
      <w:r>
        <w:t>/projects/ [GET, POST]</w:t>
      </w:r>
      <w:r>
        <w:br/>
        <w:t>- /api/</w:t>
      </w:r>
      <w:proofErr w:type="gramStart"/>
      <w:r>
        <w:t>projects/{id}/</w:t>
      </w:r>
      <w:proofErr w:type="gramEnd"/>
      <w:r>
        <w:t xml:space="preserve"> [GET, PUT, DELETE]</w:t>
      </w:r>
    </w:p>
    <w:p w14:paraId="68983AB9" w14:textId="77777777" w:rsidR="00351CD4" w:rsidRDefault="00000000">
      <w:bookmarkStart w:id="20" w:name="_Toc205506405"/>
      <w:r w:rsidRPr="00595FA0">
        <w:rPr>
          <w:rStyle w:val="Heading2Char"/>
        </w:rPr>
        <w:t>Tasks:</w:t>
      </w:r>
      <w:bookmarkEnd w:id="20"/>
      <w:r>
        <w:br/>
        <w:t>- /</w:t>
      </w:r>
      <w:proofErr w:type="spellStart"/>
      <w:r>
        <w:t>api</w:t>
      </w:r>
      <w:proofErr w:type="spellEnd"/>
      <w:r>
        <w:t>/tasks/ [GET, POST]</w:t>
      </w:r>
      <w:r>
        <w:br/>
        <w:t>- /api/</w:t>
      </w:r>
      <w:proofErr w:type="gramStart"/>
      <w:r>
        <w:t>tasks/{id}/</w:t>
      </w:r>
      <w:proofErr w:type="gramEnd"/>
      <w:r>
        <w:t xml:space="preserve"> [GET, PUT, DELETE, PATCH]</w:t>
      </w:r>
      <w:r>
        <w:br/>
        <w:t>- Specialized: /api/tasks/my-tasks/, /created-tasks/, /</w:t>
      </w:r>
      <w:proofErr w:type="gramStart"/>
      <w:r>
        <w:t>team/{id}/</w:t>
      </w:r>
      <w:proofErr w:type="gramEnd"/>
      <w:r>
        <w:t>, /</w:t>
      </w:r>
      <w:proofErr w:type="gramStart"/>
      <w:r>
        <w:t>project/{id}/</w:t>
      </w:r>
      <w:proofErr w:type="gramEnd"/>
      <w:r>
        <w:t>, /statistics/</w:t>
      </w:r>
    </w:p>
    <w:p w14:paraId="3311AB44" w14:textId="77777777" w:rsidR="00351CD4" w:rsidRDefault="00000000">
      <w:bookmarkStart w:id="21" w:name="_Toc205506406"/>
      <w:r w:rsidRPr="00595FA0">
        <w:rPr>
          <w:rStyle w:val="Heading2Char"/>
        </w:rPr>
        <w:t>Comments/Attachments:</w:t>
      </w:r>
      <w:bookmarkEnd w:id="21"/>
      <w:r>
        <w:br/>
        <w:t>- /</w:t>
      </w:r>
      <w:proofErr w:type="spellStart"/>
      <w:r>
        <w:t>api</w:t>
      </w:r>
      <w:proofErr w:type="spellEnd"/>
      <w:r>
        <w:t>/</w:t>
      </w:r>
      <w:proofErr w:type="gramStart"/>
      <w:r>
        <w:t>tasks/{id}/</w:t>
      </w:r>
      <w:proofErr w:type="gramEnd"/>
      <w:r>
        <w:t>comments/ [GET, POST]</w:t>
      </w:r>
      <w:r>
        <w:br/>
        <w:t>- /api/</w:t>
      </w:r>
      <w:proofErr w:type="gramStart"/>
      <w:r>
        <w:t>tasks/{id}/</w:t>
      </w:r>
      <w:proofErr w:type="gramEnd"/>
      <w:r>
        <w:t>attachments/ [GET, POST]</w:t>
      </w:r>
    </w:p>
    <w:p w14:paraId="47E4244C" w14:textId="3F3845E5" w:rsidR="00351CD4" w:rsidRPr="00595FA0" w:rsidRDefault="00000000">
      <w:pPr>
        <w:pStyle w:val="Heading1"/>
        <w:rPr>
          <w:sz w:val="44"/>
          <w:szCs w:val="44"/>
        </w:rPr>
      </w:pPr>
      <w:bookmarkStart w:id="22" w:name="_Toc205506407"/>
      <w:r w:rsidRPr="00595FA0">
        <w:rPr>
          <w:sz w:val="44"/>
          <w:szCs w:val="44"/>
        </w:rPr>
        <w:t>Business Logic &amp; Permissions</w:t>
      </w:r>
      <w:bookmarkEnd w:id="22"/>
    </w:p>
    <w:p w14:paraId="16515439" w14:textId="19E765EF" w:rsidR="00351CD4" w:rsidRDefault="00000000">
      <w:bookmarkStart w:id="23" w:name="_Toc205506408"/>
      <w:r w:rsidRPr="00595FA0">
        <w:rPr>
          <w:rStyle w:val="Heading2Char"/>
        </w:rPr>
        <w:t>Access Control:</w:t>
      </w:r>
      <w:bookmarkEnd w:id="23"/>
      <w:r>
        <w:br/>
      </w:r>
      <w:r w:rsidRPr="00595FA0">
        <w:rPr>
          <w:rStyle w:val="Heading3Char"/>
        </w:rPr>
        <w:t>- Teams:</w:t>
      </w:r>
      <w:r>
        <w:t xml:space="preserve"> Only members</w:t>
      </w:r>
      <w:r w:rsidR="00595FA0">
        <w:t xml:space="preserve"> can see team</w:t>
      </w:r>
      <w:r>
        <w:t>/managers</w:t>
      </w:r>
      <w:r w:rsidR="00595FA0">
        <w:t xml:space="preserve"> manage teams for which they are manager</w:t>
      </w:r>
      <w:r>
        <w:t>/admins</w:t>
      </w:r>
      <w:r w:rsidR="00595FA0">
        <w:t xml:space="preserve"> can manage all teams</w:t>
      </w:r>
      <w:r>
        <w:br/>
      </w:r>
      <w:r w:rsidRPr="00595FA0">
        <w:rPr>
          <w:rStyle w:val="Heading3Char"/>
        </w:rPr>
        <w:t xml:space="preserve">- Projects: </w:t>
      </w:r>
      <w:r>
        <w:t>Based on team membership</w:t>
      </w:r>
      <w:r>
        <w:br/>
      </w:r>
      <w:r w:rsidRPr="00595FA0">
        <w:rPr>
          <w:rStyle w:val="Heading3Char"/>
        </w:rPr>
        <w:t>- Tasks:</w:t>
      </w:r>
      <w:r>
        <w:t xml:space="preserve"> Create/Update/Delete/View based on role and assignment</w:t>
      </w:r>
    </w:p>
    <w:p w14:paraId="4918D5AA" w14:textId="77777777" w:rsidR="00351CD4" w:rsidRDefault="00000000">
      <w:bookmarkStart w:id="24" w:name="_Toc205506409"/>
      <w:r w:rsidRPr="00595FA0">
        <w:rPr>
          <w:rStyle w:val="Heading3Char"/>
        </w:rPr>
        <w:lastRenderedPageBreak/>
        <w:t>Data Isolation:</w:t>
      </w:r>
      <w:bookmarkEnd w:id="24"/>
      <w:r>
        <w:br/>
        <w:t xml:space="preserve">- </w:t>
      </w:r>
      <w:proofErr w:type="spellStart"/>
      <w:r>
        <w:t>Querysets</w:t>
      </w:r>
      <w:proofErr w:type="spellEnd"/>
      <w:r>
        <w:t xml:space="preserve"> filtered by user’s team membership</w:t>
      </w:r>
    </w:p>
    <w:p w14:paraId="58C9B51F" w14:textId="3B2076BB" w:rsidR="00351CD4" w:rsidRPr="00595FA0" w:rsidRDefault="00000000">
      <w:pPr>
        <w:pStyle w:val="Heading1"/>
        <w:rPr>
          <w:sz w:val="44"/>
          <w:szCs w:val="44"/>
        </w:rPr>
      </w:pPr>
      <w:bookmarkStart w:id="25" w:name="_Toc205506410"/>
      <w:r w:rsidRPr="00595FA0">
        <w:rPr>
          <w:sz w:val="44"/>
          <w:szCs w:val="44"/>
        </w:rPr>
        <w:t>Testing Strategy</w:t>
      </w:r>
      <w:bookmarkEnd w:id="25"/>
    </w:p>
    <w:p w14:paraId="4D364259" w14:textId="77777777" w:rsidR="00351CD4" w:rsidRDefault="00000000">
      <w:bookmarkStart w:id="26" w:name="_Toc205506411"/>
      <w:r w:rsidRPr="00595FA0">
        <w:rPr>
          <w:rStyle w:val="Heading2Char"/>
        </w:rPr>
        <w:t>Structure:</w:t>
      </w:r>
      <w:bookmarkEnd w:id="26"/>
      <w:r>
        <w:br/>
        <w:t>- tests/</w:t>
      </w:r>
      <w:r>
        <w:br/>
        <w:t>- conftest.py, factories.py, test_*.py</w:t>
      </w:r>
    </w:p>
    <w:p w14:paraId="359C333D" w14:textId="77777777" w:rsidR="00351CD4" w:rsidRDefault="00000000">
      <w:bookmarkStart w:id="27" w:name="_Toc205506412"/>
      <w:r w:rsidRPr="00595FA0">
        <w:rPr>
          <w:rStyle w:val="Heading2Char"/>
        </w:rPr>
        <w:t>Factories:</w:t>
      </w:r>
      <w:bookmarkEnd w:id="27"/>
      <w:r>
        <w:br/>
        <w:t xml:space="preserve">- </w:t>
      </w:r>
      <w:proofErr w:type="spellStart"/>
      <w:r>
        <w:t>UserFactory</w:t>
      </w:r>
      <w:proofErr w:type="spellEnd"/>
      <w:r>
        <w:t xml:space="preserve">, </w:t>
      </w:r>
      <w:proofErr w:type="spellStart"/>
      <w:r>
        <w:t>AdminUserFactory</w:t>
      </w:r>
      <w:proofErr w:type="spellEnd"/>
      <w:r>
        <w:t xml:space="preserve">, </w:t>
      </w:r>
      <w:proofErr w:type="spellStart"/>
      <w:r>
        <w:t>TeamFactory</w:t>
      </w:r>
      <w:proofErr w:type="spellEnd"/>
      <w:r>
        <w:t>, etc.</w:t>
      </w:r>
    </w:p>
    <w:p w14:paraId="44667C02" w14:textId="77777777" w:rsidR="00351CD4" w:rsidRDefault="00000000">
      <w:r>
        <w:t>Categories:</w:t>
      </w:r>
      <w:r>
        <w:br/>
        <w:t>- Model, Serializer, View, Integration, Permission Tests</w:t>
      </w:r>
    </w:p>
    <w:p w14:paraId="2AB03231" w14:textId="3CA88900" w:rsidR="00351CD4" w:rsidRDefault="00000000">
      <w:r>
        <w:t>Run:</w:t>
      </w:r>
      <w:r>
        <w:br/>
        <w:t xml:space="preserve">- </w:t>
      </w:r>
      <w:proofErr w:type="spellStart"/>
      <w:r>
        <w:t>pytest</w:t>
      </w:r>
      <w:proofErr w:type="spellEnd"/>
      <w:r>
        <w:t xml:space="preserve"> tests/</w:t>
      </w:r>
      <w:r>
        <w:br/>
        <w:t xml:space="preserve">- </w:t>
      </w:r>
      <w:proofErr w:type="spellStart"/>
      <w:r>
        <w:t>pytest</w:t>
      </w:r>
      <w:proofErr w:type="spellEnd"/>
      <w:r>
        <w:t xml:space="preserve"> tests/test_views.py</w:t>
      </w:r>
      <w:r>
        <w:br/>
        <w:t xml:space="preserve">- </w:t>
      </w:r>
      <w:proofErr w:type="spellStart"/>
      <w:r>
        <w:t>pytest</w:t>
      </w:r>
      <w:proofErr w:type="spellEnd"/>
      <w:r>
        <w:t xml:space="preserve"> tests/ --</w:t>
      </w:r>
      <w:proofErr w:type="spellStart"/>
      <w:r>
        <w:t>cov</w:t>
      </w:r>
      <w:proofErr w:type="spellEnd"/>
      <w:r>
        <w:t>=Services --</w:t>
      </w:r>
      <w:proofErr w:type="spellStart"/>
      <w:r>
        <w:t>cov</w:t>
      </w:r>
      <w:proofErr w:type="spellEnd"/>
      <w:r>
        <w:t>-report=html</w:t>
      </w:r>
      <w:r w:rsidR="004C7FDA">
        <w:t xml:space="preserve">   #for the code coverage </w:t>
      </w:r>
    </w:p>
    <w:p w14:paraId="448256FF" w14:textId="3CA88900" w:rsidR="00351CD4" w:rsidRPr="004C7FDA" w:rsidRDefault="00000000" w:rsidP="004C7FDA">
      <w:pPr>
        <w:pStyle w:val="Heading1"/>
        <w:rPr>
          <w:sz w:val="44"/>
          <w:szCs w:val="44"/>
        </w:rPr>
      </w:pPr>
      <w:bookmarkStart w:id="28" w:name="_Toc205506413"/>
      <w:r w:rsidRPr="004C7FDA">
        <w:rPr>
          <w:sz w:val="44"/>
          <w:szCs w:val="44"/>
        </w:rPr>
        <w:t>Docker Deployment</w:t>
      </w:r>
      <w:bookmarkEnd w:id="28"/>
    </w:p>
    <w:p w14:paraId="57503C44" w14:textId="0F87DA22" w:rsidR="00351CD4" w:rsidRDefault="00000000">
      <w:bookmarkStart w:id="29" w:name="_Toc205506414"/>
      <w:r w:rsidRPr="004C7FDA">
        <w:rPr>
          <w:rStyle w:val="Heading2Char"/>
        </w:rPr>
        <w:t>Docker Stack:</w:t>
      </w:r>
      <w:bookmarkEnd w:id="29"/>
      <w:r>
        <w:br/>
        <w:t xml:space="preserve">- </w:t>
      </w:r>
      <w:proofErr w:type="gramStart"/>
      <w:r>
        <w:t>Web ,</w:t>
      </w:r>
      <w:proofErr w:type="gramEnd"/>
      <w:r>
        <w:t xml:space="preserve"> PostgreSQL</w:t>
      </w:r>
    </w:p>
    <w:p w14:paraId="3C24EF6B" w14:textId="77777777" w:rsidR="00351CD4" w:rsidRDefault="00000000">
      <w:bookmarkStart w:id="30" w:name="_Toc205506415"/>
      <w:r w:rsidRPr="004C7FDA">
        <w:rPr>
          <w:rStyle w:val="Heading2Char"/>
        </w:rPr>
        <w:t>Files:</w:t>
      </w:r>
      <w:bookmarkEnd w:id="30"/>
      <w:r>
        <w:br/>
        <w:t xml:space="preserve">- </w:t>
      </w:r>
      <w:proofErr w:type="spellStart"/>
      <w:r>
        <w:t>Dockerfile</w:t>
      </w:r>
      <w:proofErr w:type="spellEnd"/>
      <w:r>
        <w:t>, docker-</w:t>
      </w:r>
      <w:proofErr w:type="spellStart"/>
      <w:r>
        <w:t>compose.yml</w:t>
      </w:r>
      <w:proofErr w:type="spellEnd"/>
      <w:proofErr w:type="gramStart"/>
      <w:r>
        <w:t>, .</w:t>
      </w:r>
      <w:proofErr w:type="spellStart"/>
      <w:r>
        <w:t>env</w:t>
      </w:r>
      <w:proofErr w:type="gramEnd"/>
      <w:r>
        <w:t>.docker</w:t>
      </w:r>
      <w:proofErr w:type="spellEnd"/>
    </w:p>
    <w:p w14:paraId="7001B93B" w14:textId="77777777" w:rsidR="00351CD4" w:rsidRDefault="00000000">
      <w:r>
        <w:t>Commands:</w:t>
      </w:r>
      <w:r>
        <w:br/>
        <w:t>- docker-compose up --build/-d</w:t>
      </w:r>
      <w:r>
        <w:br/>
        <w:t>- docker-compose logs web</w:t>
      </w:r>
      <w:r>
        <w:br/>
        <w:t>- docker-compose exec web python manage.py migrate/createsuperuser</w:t>
      </w:r>
    </w:p>
    <w:p w14:paraId="0D2BF2B7" w14:textId="77777777" w:rsidR="00351CD4" w:rsidRDefault="00000000">
      <w:bookmarkStart w:id="31" w:name="_Toc205506416"/>
      <w:r w:rsidRPr="004C7FDA">
        <w:rPr>
          <w:rStyle w:val="Heading2Char"/>
        </w:rPr>
        <w:t>Env Variables:</w:t>
      </w:r>
      <w:bookmarkEnd w:id="31"/>
      <w:r>
        <w:br/>
        <w:t>- DEBUG, SECRET_KEY, DATABASE_URL, ALLOWED_HOSTS</w:t>
      </w:r>
    </w:p>
    <w:p w14:paraId="07AE04A7" w14:textId="5951ED22" w:rsidR="004C7FDA" w:rsidRPr="004C7FDA" w:rsidRDefault="004C7FDA" w:rsidP="004C7FDA">
      <w:pPr>
        <w:pStyle w:val="Heading1"/>
        <w:rPr>
          <w:sz w:val="44"/>
          <w:szCs w:val="44"/>
        </w:rPr>
      </w:pPr>
      <w:bookmarkStart w:id="32" w:name="_Toc205506417"/>
      <w:r w:rsidRPr="004C7FDA">
        <w:rPr>
          <w:sz w:val="44"/>
          <w:szCs w:val="44"/>
        </w:rPr>
        <w:t>Quick Start</w:t>
      </w:r>
      <w:bookmarkEnd w:id="32"/>
    </w:p>
    <w:p w14:paraId="39F53BEE" w14:textId="77777777" w:rsidR="004C7FDA" w:rsidRPr="004C7FDA" w:rsidRDefault="004C7FDA" w:rsidP="004C7FDA"/>
    <w:p w14:paraId="1008FB52" w14:textId="20A176CC" w:rsidR="004C7FDA" w:rsidRPr="004C7FDA" w:rsidRDefault="004C7FDA" w:rsidP="004C7FDA">
      <w:pPr>
        <w:pStyle w:val="Heading2"/>
      </w:pPr>
      <w:bookmarkStart w:id="33" w:name="_Toc205506418"/>
      <w:r w:rsidRPr="004C7FDA">
        <w:t>Prerequisites</w:t>
      </w:r>
      <w:bookmarkEnd w:id="33"/>
    </w:p>
    <w:p w14:paraId="439E34CF" w14:textId="77777777" w:rsidR="004C7FDA" w:rsidRPr="004C7FDA" w:rsidRDefault="004C7FDA" w:rsidP="004C7FDA">
      <w:r w:rsidRPr="004C7FDA">
        <w:t>- Python 3.13+</w:t>
      </w:r>
    </w:p>
    <w:p w14:paraId="275CAFA2" w14:textId="77777777" w:rsidR="004C7FDA" w:rsidRPr="004C7FDA" w:rsidRDefault="004C7FDA" w:rsidP="004C7FDA">
      <w:r w:rsidRPr="004C7FDA">
        <w:lastRenderedPageBreak/>
        <w:t>- PostgreSQL 12+</w:t>
      </w:r>
    </w:p>
    <w:p w14:paraId="29CAA9CD" w14:textId="0EA1820E" w:rsidR="004C7FDA" w:rsidRPr="004C7FDA" w:rsidRDefault="004C7FDA" w:rsidP="004C7FDA">
      <w:r w:rsidRPr="004C7FDA">
        <w:t>- Gi</w:t>
      </w:r>
      <w:r>
        <w:t>t</w:t>
      </w:r>
    </w:p>
    <w:p w14:paraId="5EE0F00B" w14:textId="77777777" w:rsidR="004C7FDA" w:rsidRPr="004C7FDA" w:rsidRDefault="004C7FDA" w:rsidP="004C7FDA">
      <w:r w:rsidRPr="004C7FDA">
        <w:t>- Docker &amp; Docker Compose (optional)</w:t>
      </w:r>
    </w:p>
    <w:p w14:paraId="7665B647" w14:textId="77777777" w:rsidR="004C7FDA" w:rsidRPr="004C7FDA" w:rsidRDefault="004C7FDA" w:rsidP="004C7FDA"/>
    <w:p w14:paraId="370EAB4B" w14:textId="0418AD07" w:rsidR="004C7FDA" w:rsidRPr="004C7FDA" w:rsidRDefault="004C7FDA" w:rsidP="004C7FDA">
      <w:pPr>
        <w:pStyle w:val="Heading2"/>
      </w:pPr>
      <w:bookmarkStart w:id="34" w:name="_Toc205506419"/>
      <w:r w:rsidRPr="004C7FDA">
        <w:t>1. Clone Repository</w:t>
      </w:r>
      <w:bookmarkEnd w:id="34"/>
    </w:p>
    <w:p w14:paraId="288DCC38" w14:textId="77777777" w:rsidR="004C7FDA" w:rsidRPr="004C7FDA" w:rsidRDefault="004C7FDA" w:rsidP="004C7FDA">
      <w:r w:rsidRPr="004C7FDA">
        <w:t>git clone https://github.com/shoukat-khan/Multi-Tenant-Task-Management-Platform-Backend-Only-.git</w:t>
      </w:r>
    </w:p>
    <w:p w14:paraId="62E05024" w14:textId="77777777" w:rsidR="004C7FDA" w:rsidRPr="004C7FDA" w:rsidRDefault="004C7FDA" w:rsidP="004C7FDA">
      <w:r w:rsidRPr="004C7FDA">
        <w:t>cd Multi-Tenant-Task-Management-Platform-Backend-Only-</w:t>
      </w:r>
    </w:p>
    <w:p w14:paraId="526F6013" w14:textId="77777777" w:rsidR="004C7FDA" w:rsidRPr="004C7FDA" w:rsidRDefault="004C7FDA" w:rsidP="004C7FDA">
      <w:r w:rsidRPr="004C7FDA">
        <w:t>```</w:t>
      </w:r>
    </w:p>
    <w:p w14:paraId="15C5A16E" w14:textId="77777777" w:rsidR="004C7FDA" w:rsidRPr="004C7FDA" w:rsidRDefault="004C7FDA" w:rsidP="004C7FDA"/>
    <w:p w14:paraId="59CEBB59" w14:textId="015520C7" w:rsidR="004C7FDA" w:rsidRPr="004C7FDA" w:rsidRDefault="004C7FDA" w:rsidP="004C7FDA">
      <w:pPr>
        <w:pStyle w:val="Heading2"/>
      </w:pPr>
      <w:bookmarkStart w:id="35" w:name="_Toc205506420"/>
      <w:r w:rsidRPr="004C7FDA">
        <w:t>2. Virtual Environment Setup</w:t>
      </w:r>
      <w:bookmarkEnd w:id="35"/>
    </w:p>
    <w:p w14:paraId="7EB4F10D" w14:textId="2B1B61CA" w:rsidR="004C7FDA" w:rsidRPr="004C7FDA" w:rsidRDefault="004C7FDA" w:rsidP="004C7FDA">
      <w:pPr>
        <w:pStyle w:val="Heading3"/>
      </w:pPr>
      <w:bookmarkStart w:id="36" w:name="_Toc205506421"/>
      <w:r w:rsidRPr="004C7FDA">
        <w:t>Create virtual environment</w:t>
      </w:r>
      <w:bookmarkEnd w:id="36"/>
    </w:p>
    <w:p w14:paraId="067790A5" w14:textId="54834A50" w:rsidR="004C7FDA" w:rsidRPr="004C7FDA" w:rsidRDefault="004C7FDA" w:rsidP="004C7FDA">
      <w:r w:rsidRPr="004C7FDA">
        <w:t>python -m venv .venv</w:t>
      </w:r>
    </w:p>
    <w:p w14:paraId="33F4BB05" w14:textId="23D82EC3" w:rsidR="004C7FDA" w:rsidRPr="004C7FDA" w:rsidRDefault="004C7FDA" w:rsidP="004C7FDA">
      <w:pPr>
        <w:pStyle w:val="Heading3"/>
      </w:pPr>
      <w:bookmarkStart w:id="37" w:name="_Toc205506422"/>
      <w:r w:rsidRPr="004C7FDA">
        <w:t>Activate virtual environment</w:t>
      </w:r>
      <w:bookmarkEnd w:id="37"/>
    </w:p>
    <w:p w14:paraId="629F72C0" w14:textId="081D81BB" w:rsidR="004C7FDA" w:rsidRPr="004C7FDA" w:rsidRDefault="004C7FDA" w:rsidP="004C7FDA">
      <w:r w:rsidRPr="004C7FDA">
        <w:t>.venv\Scripts\activate</w:t>
      </w:r>
    </w:p>
    <w:p w14:paraId="1A021EA6" w14:textId="791C9E43" w:rsidR="004C7FDA" w:rsidRPr="004C7FDA" w:rsidRDefault="004C7FDA" w:rsidP="004C7FDA">
      <w:pPr>
        <w:pStyle w:val="Heading2"/>
      </w:pPr>
      <w:bookmarkStart w:id="38" w:name="_Toc205506423"/>
      <w:r w:rsidRPr="004C7FDA">
        <w:t>3. Install Dependencies</w:t>
      </w:r>
      <w:bookmarkEnd w:id="38"/>
    </w:p>
    <w:p w14:paraId="1AC64AAA" w14:textId="59F05F88" w:rsidR="004C7FDA" w:rsidRPr="004C7FDA" w:rsidRDefault="004C7FDA" w:rsidP="004C7FDA">
      <w:r w:rsidRPr="004C7FDA">
        <w:t>pip install -r requirements.txt</w:t>
      </w:r>
    </w:p>
    <w:p w14:paraId="442B2A82" w14:textId="0F48938E" w:rsidR="004C7FDA" w:rsidRPr="004C7FDA" w:rsidRDefault="004C7FDA" w:rsidP="004C7FDA">
      <w:pPr>
        <w:pStyle w:val="Heading2"/>
      </w:pPr>
      <w:bookmarkStart w:id="39" w:name="_Toc205506424"/>
      <w:r w:rsidRPr="004C7FDA">
        <w:t>4. Environment Configuration</w:t>
      </w:r>
      <w:bookmarkEnd w:id="39"/>
    </w:p>
    <w:p w14:paraId="7BC55F2E" w14:textId="46B548BF" w:rsidR="004C7FDA" w:rsidRPr="004C7FDA" w:rsidRDefault="004C7FDA" w:rsidP="004C7FDA">
      <w:pPr>
        <w:pStyle w:val="Heading3"/>
      </w:pPr>
      <w:bookmarkStart w:id="40" w:name="_Toc205506425"/>
      <w:r w:rsidRPr="004C7FDA">
        <w:t>Copy environment template</w:t>
      </w:r>
      <w:bookmarkEnd w:id="40"/>
    </w:p>
    <w:p w14:paraId="5DE17194" w14:textId="77777777" w:rsidR="004C7FDA" w:rsidRPr="004C7FDA" w:rsidRDefault="004C7FDA" w:rsidP="004C7FDA">
      <w:r w:rsidRPr="004C7FDA">
        <w:t>cp .env.example .env</w:t>
      </w:r>
    </w:p>
    <w:p w14:paraId="20984180" w14:textId="52AAFECF" w:rsidR="004C7FDA" w:rsidRPr="001826F3" w:rsidRDefault="001826F3" w:rsidP="001826F3">
      <w:pPr>
        <w:pStyle w:val="Heading2"/>
      </w:pPr>
      <w:bookmarkStart w:id="41" w:name="_Toc205506426"/>
      <w:r>
        <w:t xml:space="preserve">5. </w:t>
      </w:r>
      <w:r w:rsidR="004C7FDA" w:rsidRPr="004C7FDA">
        <w:t xml:space="preserve">Configure your settings </w:t>
      </w:r>
      <w:proofErr w:type="gramStart"/>
      <w:r w:rsidR="004C7FDA" w:rsidRPr="004C7FDA">
        <w:t>in .env</w:t>
      </w:r>
      <w:proofErr w:type="gramEnd"/>
      <w:r>
        <w:t>:</w:t>
      </w:r>
      <w:bookmarkEnd w:id="41"/>
    </w:p>
    <w:p w14:paraId="0C157D55" w14:textId="77777777" w:rsidR="004C7FDA" w:rsidRPr="004C7FDA" w:rsidRDefault="004C7FDA" w:rsidP="004C7FDA">
      <w:r w:rsidRPr="004C7FDA">
        <w:t>DATABASE_URL=postgresql://user:pass@localhost:5432/dbname</w:t>
      </w:r>
    </w:p>
    <w:p w14:paraId="2F75D157" w14:textId="77777777" w:rsidR="004C7FDA" w:rsidRPr="004C7FDA" w:rsidRDefault="004C7FDA" w:rsidP="004C7FDA">
      <w:r w:rsidRPr="004C7FDA">
        <w:t>SECRET_KEY=your-secret-key-here</w:t>
      </w:r>
    </w:p>
    <w:p w14:paraId="55ECB791" w14:textId="77777777" w:rsidR="004C7FDA" w:rsidRPr="004C7FDA" w:rsidRDefault="004C7FDA" w:rsidP="004C7FDA">
      <w:r w:rsidRPr="004C7FDA">
        <w:t>DEBUG=True</w:t>
      </w:r>
    </w:p>
    <w:p w14:paraId="65A45A95" w14:textId="34125373" w:rsidR="004C7FDA" w:rsidRPr="004C7FDA" w:rsidRDefault="001826F3" w:rsidP="001826F3">
      <w:pPr>
        <w:pStyle w:val="Heading2"/>
      </w:pPr>
      <w:bookmarkStart w:id="42" w:name="_Toc205506427"/>
      <w:r>
        <w:t>6</w:t>
      </w:r>
      <w:r w:rsidR="004C7FDA" w:rsidRPr="004C7FDA">
        <w:t>. Database Setup</w:t>
      </w:r>
      <w:bookmarkEnd w:id="42"/>
    </w:p>
    <w:p w14:paraId="7BD04B7E" w14:textId="63D5846B" w:rsidR="004C7FDA" w:rsidRPr="004C7FDA" w:rsidRDefault="004C7FDA" w:rsidP="001826F3">
      <w:pPr>
        <w:pStyle w:val="Heading2"/>
      </w:pPr>
      <w:bookmarkStart w:id="43" w:name="_Toc205506428"/>
      <w:r w:rsidRPr="004C7FDA">
        <w:t>Run migrations</w:t>
      </w:r>
      <w:bookmarkEnd w:id="43"/>
    </w:p>
    <w:p w14:paraId="23FFE99B" w14:textId="5FD4D886" w:rsidR="004C7FDA" w:rsidRPr="004C7FDA" w:rsidRDefault="004C7FDA" w:rsidP="004C7FDA">
      <w:r w:rsidRPr="004C7FDA">
        <w:t>python manage.py migrate</w:t>
      </w:r>
    </w:p>
    <w:p w14:paraId="2BB193E9" w14:textId="4DF4C8A3" w:rsidR="004C7FDA" w:rsidRPr="004C7FDA" w:rsidRDefault="004C7FDA" w:rsidP="001826F3">
      <w:pPr>
        <w:pStyle w:val="Heading2"/>
      </w:pPr>
      <w:bookmarkStart w:id="44" w:name="_Toc205506429"/>
      <w:r w:rsidRPr="004C7FDA">
        <w:t>Create superuser</w:t>
      </w:r>
      <w:bookmarkEnd w:id="44"/>
    </w:p>
    <w:p w14:paraId="23AE52C0" w14:textId="320E0B50" w:rsidR="004C7FDA" w:rsidRPr="004C7FDA" w:rsidRDefault="004C7FDA" w:rsidP="004C7FDA">
      <w:r w:rsidRPr="004C7FDA">
        <w:t>python manage.py createsuperuser</w:t>
      </w:r>
    </w:p>
    <w:p w14:paraId="6E1C6C5D" w14:textId="77777777" w:rsidR="001826F3" w:rsidRDefault="001826F3" w:rsidP="004C7FDA">
      <w:pPr>
        <w:rPr>
          <w:b/>
          <w:bCs/>
        </w:rPr>
      </w:pPr>
    </w:p>
    <w:p w14:paraId="77A4D91A" w14:textId="4EA9C69F" w:rsidR="001826F3" w:rsidRPr="001826F3" w:rsidRDefault="001826F3" w:rsidP="001826F3">
      <w:pPr>
        <w:pStyle w:val="Heading2"/>
      </w:pPr>
      <w:bookmarkStart w:id="45" w:name="_Toc205506430"/>
      <w:r>
        <w:t>7</w:t>
      </w:r>
      <w:r w:rsidR="004C7FDA" w:rsidRPr="004C7FDA">
        <w:t>. Start Development Server</w:t>
      </w:r>
      <w:bookmarkEnd w:id="45"/>
    </w:p>
    <w:p w14:paraId="032405D5" w14:textId="6235959B" w:rsidR="004C7FDA" w:rsidRPr="004C7FDA" w:rsidRDefault="004C7FDA" w:rsidP="004C7FDA">
      <w:r w:rsidRPr="004C7FDA">
        <w:t>python manage.py runserver</w:t>
      </w:r>
    </w:p>
    <w:p w14:paraId="18005E40" w14:textId="77777777" w:rsidR="004C7FDA" w:rsidRPr="001826F3" w:rsidRDefault="004C7FDA" w:rsidP="001826F3">
      <w:pPr>
        <w:rPr>
          <w:sz w:val="28"/>
          <w:szCs w:val="28"/>
        </w:rPr>
      </w:pPr>
      <w:r w:rsidRPr="001826F3">
        <w:rPr>
          <w:rFonts w:ascii="Segoe UI Emoji" w:hAnsi="Segoe UI Emoji" w:cs="Segoe UI Emoji"/>
          <w:sz w:val="28"/>
          <w:szCs w:val="28"/>
        </w:rPr>
        <w:t>🎉</w:t>
      </w:r>
      <w:r w:rsidRPr="001826F3">
        <w:rPr>
          <w:sz w:val="28"/>
          <w:szCs w:val="28"/>
        </w:rPr>
        <w:t xml:space="preserve"> **Your application is now running at http://127.0.0.1:8000/**</w:t>
      </w:r>
    </w:p>
    <w:p w14:paraId="0E9FC5A7" w14:textId="612C801F" w:rsidR="00351CD4" w:rsidRDefault="00351CD4"/>
    <w:p w14:paraId="226E41A1" w14:textId="79BC501B" w:rsidR="00351CD4" w:rsidRPr="001826F3" w:rsidRDefault="00000000" w:rsidP="001826F3">
      <w:pPr>
        <w:pStyle w:val="Heading1"/>
        <w:rPr>
          <w:sz w:val="44"/>
          <w:szCs w:val="44"/>
        </w:rPr>
      </w:pPr>
      <w:bookmarkStart w:id="46" w:name="_Toc205489258"/>
      <w:bookmarkStart w:id="47" w:name="_Toc205506431"/>
      <w:r w:rsidRPr="001826F3">
        <w:rPr>
          <w:sz w:val="44"/>
          <w:szCs w:val="44"/>
        </w:rPr>
        <w:t>Advanced Features You Can Mention</w:t>
      </w:r>
      <w:bookmarkEnd w:id="46"/>
      <w:bookmarkEnd w:id="47"/>
    </w:p>
    <w:p w14:paraId="7AD88C89" w14:textId="77777777" w:rsidR="00351CD4" w:rsidRDefault="00000000">
      <w:r>
        <w:t xml:space="preserve">- API Documentation via </w:t>
      </w:r>
      <w:proofErr w:type="spellStart"/>
      <w:r>
        <w:t>drf</w:t>
      </w:r>
      <w:proofErr w:type="spellEnd"/>
      <w:r>
        <w:t>-spectacular</w:t>
      </w:r>
      <w:r>
        <w:br/>
        <w:t>- Filtering &amp; Search with django-filter</w:t>
      </w:r>
      <w:r>
        <w:br/>
        <w:t>- Pagination options</w:t>
      </w:r>
      <w:r>
        <w:br/>
        <w:t>- Validation and Error Handling</w:t>
      </w:r>
    </w:p>
    <w:p w14:paraId="2D19AB3F" w14:textId="77777777" w:rsidR="005B600A" w:rsidRPr="005B600A" w:rsidRDefault="005B600A" w:rsidP="005B600A">
      <w:pPr>
        <w:pStyle w:val="Heading1"/>
        <w:rPr>
          <w:sz w:val="44"/>
          <w:szCs w:val="44"/>
        </w:rPr>
      </w:pPr>
    </w:p>
    <w:p w14:paraId="16410FB0" w14:textId="331C94D7" w:rsidR="005B600A" w:rsidRDefault="005B600A" w:rsidP="005B600A">
      <w:pPr>
        <w:pStyle w:val="Heading1"/>
        <w:rPr>
          <w:sz w:val="44"/>
          <w:szCs w:val="44"/>
        </w:rPr>
      </w:pPr>
      <w:bookmarkStart w:id="48" w:name="_Toc205506432"/>
      <w:r w:rsidRPr="005B600A">
        <w:rPr>
          <w:sz w:val="44"/>
          <w:szCs w:val="44"/>
          <w:lang/>
        </w:rPr>
        <w:t>How AI Helped Me Throughout My Internship Journey</w:t>
      </w:r>
      <w:bookmarkEnd w:id="48"/>
      <w:r>
        <w:rPr>
          <w:sz w:val="44"/>
          <w:szCs w:val="44"/>
        </w:rPr>
        <w:br/>
      </w:r>
    </w:p>
    <w:p w14:paraId="6EAFB9E8" w14:textId="77777777" w:rsidR="005B600A" w:rsidRPr="005B600A" w:rsidRDefault="005B600A" w:rsidP="005B600A">
      <w:pPr>
        <w:rPr>
          <w:b/>
          <w:bCs/>
          <w:lang/>
        </w:rPr>
      </w:pPr>
      <w:r w:rsidRPr="005B600A">
        <w:rPr>
          <w:b/>
          <w:bCs/>
          <w:lang/>
        </w:rPr>
        <w:t>AI as My Development Partner</w:t>
      </w:r>
    </w:p>
    <w:p w14:paraId="667BFD27" w14:textId="77777777" w:rsidR="005B600A" w:rsidRPr="005B600A" w:rsidRDefault="005B600A" w:rsidP="005B600A">
      <w:pPr>
        <w:rPr>
          <w:lang/>
        </w:rPr>
      </w:pPr>
      <w:r w:rsidRPr="005B600A">
        <w:rPr>
          <w:lang/>
        </w:rPr>
        <w:t>During my internship, AI transformed from just a tool to a true development partner that accelerated my learning and implementation process. Here's how AI specifically helped me:</w:t>
      </w:r>
    </w:p>
    <w:p w14:paraId="3DABB562" w14:textId="77777777" w:rsidR="005B600A" w:rsidRPr="005B600A" w:rsidRDefault="005B600A" w:rsidP="005B600A">
      <w:pPr>
        <w:rPr>
          <w:b/>
          <w:bCs/>
          <w:lang/>
        </w:rPr>
      </w:pPr>
      <w:r w:rsidRPr="005B600A">
        <w:rPr>
          <w:b/>
          <w:bCs/>
          <w:lang/>
        </w:rPr>
        <w:t>1. Initial Learning Phase</w:t>
      </w:r>
    </w:p>
    <w:p w14:paraId="7F5A3FDF" w14:textId="77777777" w:rsidR="005B600A" w:rsidRPr="005B600A" w:rsidRDefault="005B600A" w:rsidP="005B600A">
      <w:pPr>
        <w:numPr>
          <w:ilvl w:val="0"/>
          <w:numId w:val="10"/>
        </w:numPr>
        <w:rPr>
          <w:lang/>
        </w:rPr>
      </w:pPr>
      <w:r w:rsidRPr="005B600A">
        <w:rPr>
          <w:b/>
          <w:bCs/>
          <w:lang/>
        </w:rPr>
        <w:t>Bridging Knowledge Gaps</w:t>
      </w:r>
      <w:r w:rsidRPr="005B600A">
        <w:rPr>
          <w:lang/>
        </w:rPr>
        <w:t>: After learning Django basics from Code with Harry and Programming with Mosh, AI helped me connect theoretical concepts to practical implementation</w:t>
      </w:r>
    </w:p>
    <w:p w14:paraId="445154F5" w14:textId="77777777" w:rsidR="005B600A" w:rsidRPr="005B600A" w:rsidRDefault="005B600A" w:rsidP="005B600A">
      <w:pPr>
        <w:numPr>
          <w:ilvl w:val="0"/>
          <w:numId w:val="10"/>
        </w:numPr>
        <w:rPr>
          <w:lang/>
        </w:rPr>
      </w:pPr>
      <w:r w:rsidRPr="005B600A">
        <w:rPr>
          <w:b/>
          <w:bCs/>
          <w:lang/>
        </w:rPr>
        <w:t>Instant Clarification</w:t>
      </w:r>
      <w:r w:rsidRPr="005B600A">
        <w:rPr>
          <w:lang/>
        </w:rPr>
        <w:t>: When tutorials left me confused, AI provided immediate explanations with contextual examples</w:t>
      </w:r>
    </w:p>
    <w:p w14:paraId="7F351A16" w14:textId="77777777" w:rsidR="005B600A" w:rsidRPr="005B600A" w:rsidRDefault="005B600A" w:rsidP="005B600A">
      <w:pPr>
        <w:numPr>
          <w:ilvl w:val="0"/>
          <w:numId w:val="10"/>
        </w:numPr>
        <w:rPr>
          <w:lang/>
        </w:rPr>
      </w:pPr>
      <w:r w:rsidRPr="005B600A">
        <w:rPr>
          <w:b/>
          <w:bCs/>
          <w:lang/>
        </w:rPr>
        <w:t>Best Practices Guidance</w:t>
      </w:r>
      <w:r w:rsidRPr="005B600A">
        <w:rPr>
          <w:lang/>
        </w:rPr>
        <w:t>: AI introduced me to industry-standard practices that weren't covered in basic tutorials</w:t>
      </w:r>
    </w:p>
    <w:p w14:paraId="3336AB17" w14:textId="77777777" w:rsidR="005B600A" w:rsidRPr="005B600A" w:rsidRDefault="005B600A" w:rsidP="005B600A">
      <w:pPr>
        <w:rPr>
          <w:b/>
          <w:bCs/>
          <w:lang/>
        </w:rPr>
      </w:pPr>
      <w:r w:rsidRPr="005B600A">
        <w:rPr>
          <w:b/>
          <w:bCs/>
          <w:lang/>
        </w:rPr>
        <w:t>2. Project Planning &amp; Architecture</w:t>
      </w:r>
    </w:p>
    <w:p w14:paraId="534E56D0" w14:textId="062AAE9A" w:rsidR="005B600A" w:rsidRPr="005B600A" w:rsidRDefault="005B600A" w:rsidP="005B600A">
      <w:pPr>
        <w:numPr>
          <w:ilvl w:val="0"/>
          <w:numId w:val="11"/>
        </w:numPr>
        <w:rPr>
          <w:lang/>
        </w:rPr>
      </w:pPr>
      <w:r w:rsidRPr="005B600A">
        <w:rPr>
          <w:b/>
          <w:bCs/>
          <w:lang/>
        </w:rPr>
        <w:lastRenderedPageBreak/>
        <w:t>Structure Recommendations</w:t>
      </w:r>
      <w:r w:rsidRPr="005B600A">
        <w:rPr>
          <w:lang/>
        </w:rPr>
        <w:t>: AI suggested the multi-app Django structure (authentication, users, teams, projects, tasks)</w:t>
      </w:r>
      <w:r>
        <w:t xml:space="preserve"> get the suggestions from ai </w:t>
      </w:r>
      <w:proofErr w:type="spellStart"/>
      <w:r>
        <w:t>chatgpt</w:t>
      </w:r>
      <w:proofErr w:type="spellEnd"/>
      <w:r>
        <w:t xml:space="preserve"> model before implementing of  single step.</w:t>
      </w:r>
    </w:p>
    <w:p w14:paraId="7F655202" w14:textId="77777777" w:rsidR="005B600A" w:rsidRPr="005B600A" w:rsidRDefault="005B600A" w:rsidP="005B600A">
      <w:pPr>
        <w:numPr>
          <w:ilvl w:val="0"/>
          <w:numId w:val="11"/>
        </w:numPr>
        <w:rPr>
          <w:lang/>
        </w:rPr>
      </w:pPr>
      <w:r w:rsidRPr="005B600A">
        <w:rPr>
          <w:b/>
          <w:bCs/>
          <w:lang/>
        </w:rPr>
        <w:t>Technology Stack Selection</w:t>
      </w:r>
      <w:r w:rsidRPr="005B600A">
        <w:rPr>
          <w:lang/>
        </w:rPr>
        <w:t>: Guided me to choose Django REST Framework, PostgreSQL, JWT authentication, and pytest</w:t>
      </w:r>
    </w:p>
    <w:p w14:paraId="6D081EDE" w14:textId="77777777" w:rsidR="005B600A" w:rsidRPr="005B600A" w:rsidRDefault="005B600A" w:rsidP="005B600A">
      <w:pPr>
        <w:numPr>
          <w:ilvl w:val="0"/>
          <w:numId w:val="11"/>
        </w:numPr>
        <w:rPr>
          <w:lang/>
        </w:rPr>
      </w:pPr>
      <w:r w:rsidRPr="005B600A">
        <w:rPr>
          <w:b/>
          <w:bCs/>
          <w:lang/>
        </w:rPr>
        <w:t>Database Design</w:t>
      </w:r>
      <w:r w:rsidRPr="005B600A">
        <w:rPr>
          <w:lang/>
        </w:rPr>
        <w:t>: Helped design complex entity relationships and multi-tenant architecture</w:t>
      </w:r>
    </w:p>
    <w:p w14:paraId="6B952C7F" w14:textId="671BC679" w:rsidR="005B600A" w:rsidRPr="005B600A" w:rsidRDefault="005B600A" w:rsidP="005B600A">
      <w:pPr>
        <w:numPr>
          <w:ilvl w:val="0"/>
          <w:numId w:val="11"/>
        </w:numPr>
        <w:rPr>
          <w:lang/>
        </w:rPr>
      </w:pPr>
      <w:r w:rsidRPr="005B600A">
        <w:rPr>
          <w:b/>
          <w:bCs/>
          <w:lang/>
        </w:rPr>
        <w:t>Security Considerations</w:t>
      </w:r>
      <w:r w:rsidRPr="005B600A">
        <w:rPr>
          <w:lang/>
        </w:rPr>
        <w:t>: Recommended JWT token blacklisting and role-based permissions from the start</w:t>
      </w:r>
      <w:r>
        <w:t xml:space="preserve">. Also recommended me to use </w:t>
      </w:r>
      <w:proofErr w:type="gramStart"/>
      <w:r>
        <w:t>the password</w:t>
      </w:r>
      <w:proofErr w:type="gramEnd"/>
      <w:r>
        <w:t xml:space="preserve"> hashing libraries </w:t>
      </w:r>
    </w:p>
    <w:p w14:paraId="54D8FC19" w14:textId="77777777" w:rsidR="005B600A" w:rsidRPr="005B600A" w:rsidRDefault="005B600A" w:rsidP="005B600A">
      <w:pPr>
        <w:rPr>
          <w:b/>
          <w:bCs/>
          <w:lang/>
        </w:rPr>
      </w:pPr>
      <w:r w:rsidRPr="005B600A">
        <w:rPr>
          <w:b/>
          <w:bCs/>
          <w:lang/>
        </w:rPr>
        <w:t>3. Daily Development Assistance</w:t>
      </w:r>
    </w:p>
    <w:p w14:paraId="234C1D95" w14:textId="77777777" w:rsidR="005B600A" w:rsidRPr="005B600A" w:rsidRDefault="005B600A" w:rsidP="005B600A">
      <w:pPr>
        <w:numPr>
          <w:ilvl w:val="0"/>
          <w:numId w:val="12"/>
        </w:numPr>
        <w:rPr>
          <w:lang/>
        </w:rPr>
      </w:pPr>
      <w:r w:rsidRPr="005B600A">
        <w:rPr>
          <w:b/>
          <w:bCs/>
          <w:lang/>
        </w:rPr>
        <w:t>Code Review</w:t>
      </w:r>
      <w:r w:rsidRPr="005B600A">
        <w:rPr>
          <w:lang/>
        </w:rPr>
        <w:t>: Real-time feedback on my code quality and suggestions for improvements</w:t>
      </w:r>
    </w:p>
    <w:p w14:paraId="3A179015" w14:textId="77777777" w:rsidR="005B600A" w:rsidRPr="005B600A" w:rsidRDefault="005B600A" w:rsidP="005B600A">
      <w:pPr>
        <w:numPr>
          <w:ilvl w:val="0"/>
          <w:numId w:val="12"/>
        </w:numPr>
        <w:rPr>
          <w:lang/>
        </w:rPr>
      </w:pPr>
      <w:r w:rsidRPr="005B600A">
        <w:rPr>
          <w:b/>
          <w:bCs/>
          <w:lang/>
        </w:rPr>
        <w:t>Problem Solving</w:t>
      </w:r>
      <w:r w:rsidRPr="005B600A">
        <w:rPr>
          <w:lang/>
        </w:rPr>
        <w:t>: Quick solutions when I encountered technical roadblocks</w:t>
      </w:r>
    </w:p>
    <w:p w14:paraId="3ECFA057" w14:textId="2F99FB7B" w:rsidR="005B600A" w:rsidRPr="005B600A" w:rsidRDefault="005B600A" w:rsidP="005B600A">
      <w:pPr>
        <w:numPr>
          <w:ilvl w:val="0"/>
          <w:numId w:val="12"/>
        </w:numPr>
        <w:rPr>
          <w:lang/>
        </w:rPr>
      </w:pPr>
      <w:r w:rsidRPr="005B600A">
        <w:rPr>
          <w:b/>
          <w:bCs/>
          <w:lang/>
        </w:rPr>
        <w:t>Error Debugging</w:t>
      </w:r>
      <w:r w:rsidRPr="005B600A">
        <w:rPr>
          <w:lang/>
        </w:rPr>
        <w:t>: Helped identify and fix complex issues</w:t>
      </w:r>
    </w:p>
    <w:p w14:paraId="3E46F535" w14:textId="77777777" w:rsidR="005B600A" w:rsidRPr="005B600A" w:rsidRDefault="005B600A" w:rsidP="005B600A">
      <w:pPr>
        <w:rPr>
          <w:b/>
          <w:bCs/>
          <w:lang/>
        </w:rPr>
      </w:pPr>
      <w:r w:rsidRPr="005B600A">
        <w:rPr>
          <w:b/>
          <w:bCs/>
          <w:lang/>
        </w:rPr>
        <w:t>4. Testing &amp; Quality Assurance</w:t>
      </w:r>
    </w:p>
    <w:p w14:paraId="4339D6A8" w14:textId="77777777" w:rsidR="005B600A" w:rsidRPr="005B600A" w:rsidRDefault="005B600A" w:rsidP="005B600A">
      <w:pPr>
        <w:numPr>
          <w:ilvl w:val="0"/>
          <w:numId w:val="13"/>
        </w:numPr>
        <w:rPr>
          <w:lang/>
        </w:rPr>
      </w:pPr>
      <w:r w:rsidRPr="005B600A">
        <w:rPr>
          <w:b/>
          <w:bCs/>
          <w:lang/>
        </w:rPr>
        <w:t>Test Strategy</w:t>
      </w:r>
      <w:r w:rsidRPr="005B600A">
        <w:rPr>
          <w:lang/>
        </w:rPr>
        <w:t>: Designed comprehensive testing approach with 102 test cases</w:t>
      </w:r>
    </w:p>
    <w:p w14:paraId="1CECD428" w14:textId="77777777" w:rsidR="005B600A" w:rsidRPr="005B600A" w:rsidRDefault="005B600A" w:rsidP="005B600A">
      <w:pPr>
        <w:numPr>
          <w:ilvl w:val="0"/>
          <w:numId w:val="13"/>
        </w:numPr>
        <w:rPr>
          <w:lang/>
        </w:rPr>
      </w:pPr>
      <w:r w:rsidRPr="005B600A">
        <w:rPr>
          <w:b/>
          <w:bCs/>
          <w:lang/>
        </w:rPr>
        <w:t>Factory Pattern</w:t>
      </w:r>
      <w:r w:rsidRPr="005B600A">
        <w:rPr>
          <w:lang/>
        </w:rPr>
        <w:t>: Introduced me to factory-boy for creating test data</w:t>
      </w:r>
    </w:p>
    <w:p w14:paraId="4493D64D" w14:textId="77777777" w:rsidR="005B600A" w:rsidRPr="005B600A" w:rsidRDefault="005B600A" w:rsidP="005B600A">
      <w:pPr>
        <w:numPr>
          <w:ilvl w:val="0"/>
          <w:numId w:val="13"/>
        </w:numPr>
        <w:rPr>
          <w:lang/>
        </w:rPr>
      </w:pPr>
      <w:r w:rsidRPr="005B600A">
        <w:rPr>
          <w:b/>
          <w:bCs/>
          <w:lang/>
        </w:rPr>
        <w:t>Edge Cases</w:t>
      </w:r>
      <w:r w:rsidRPr="005B600A">
        <w:rPr>
          <w:lang/>
        </w:rPr>
        <w:t>: Suggested test scenarios I wouldn't have thought of</w:t>
      </w:r>
    </w:p>
    <w:p w14:paraId="769124A8" w14:textId="77777777" w:rsidR="005B600A" w:rsidRPr="005B600A" w:rsidRDefault="005B600A" w:rsidP="005B600A">
      <w:pPr>
        <w:numPr>
          <w:ilvl w:val="0"/>
          <w:numId w:val="13"/>
        </w:numPr>
        <w:rPr>
          <w:lang/>
        </w:rPr>
      </w:pPr>
      <w:r w:rsidRPr="005B600A">
        <w:rPr>
          <w:b/>
          <w:bCs/>
          <w:lang/>
        </w:rPr>
        <w:t>Code Coverage</w:t>
      </w:r>
      <w:r w:rsidRPr="005B600A">
        <w:rPr>
          <w:lang/>
        </w:rPr>
        <w:t>: Helped achieve 73% code coverage with meaningful tests</w:t>
      </w:r>
    </w:p>
    <w:p w14:paraId="39383552" w14:textId="77777777" w:rsidR="005B600A" w:rsidRPr="005B600A" w:rsidRDefault="005B600A" w:rsidP="005B600A">
      <w:pPr>
        <w:rPr>
          <w:b/>
          <w:bCs/>
          <w:lang/>
        </w:rPr>
      </w:pPr>
      <w:r w:rsidRPr="005B600A">
        <w:rPr>
          <w:b/>
          <w:bCs/>
          <w:lang/>
        </w:rPr>
        <w:t>5. Implementation Acceleration</w:t>
      </w:r>
    </w:p>
    <w:p w14:paraId="3C626108" w14:textId="77777777" w:rsidR="005B600A" w:rsidRPr="005B600A" w:rsidRDefault="005B600A" w:rsidP="005B600A">
      <w:pPr>
        <w:numPr>
          <w:ilvl w:val="0"/>
          <w:numId w:val="14"/>
        </w:numPr>
        <w:rPr>
          <w:lang/>
        </w:rPr>
      </w:pPr>
      <w:r w:rsidRPr="005B600A">
        <w:rPr>
          <w:b/>
          <w:bCs/>
          <w:lang/>
        </w:rPr>
        <w:t>Code Generation</w:t>
      </w:r>
      <w:r w:rsidRPr="005B600A">
        <w:rPr>
          <w:lang/>
        </w:rPr>
        <w:t>: Provided boilerplate code that I could customize for my specific needs</w:t>
      </w:r>
    </w:p>
    <w:p w14:paraId="25314C5F" w14:textId="77777777" w:rsidR="005B600A" w:rsidRPr="005B600A" w:rsidRDefault="005B600A" w:rsidP="005B600A">
      <w:pPr>
        <w:numPr>
          <w:ilvl w:val="0"/>
          <w:numId w:val="14"/>
        </w:numPr>
        <w:rPr>
          <w:lang/>
        </w:rPr>
      </w:pPr>
      <w:r w:rsidRPr="005B600A">
        <w:rPr>
          <w:b/>
          <w:bCs/>
          <w:lang/>
        </w:rPr>
        <w:t>API Design</w:t>
      </w:r>
      <w:r w:rsidRPr="005B600A">
        <w:rPr>
          <w:lang/>
        </w:rPr>
        <w:t>: Helped implement RESTful APIs following industry standards</w:t>
      </w:r>
    </w:p>
    <w:p w14:paraId="6F4B9188" w14:textId="77777777" w:rsidR="005B600A" w:rsidRPr="005B600A" w:rsidRDefault="005B600A" w:rsidP="005B600A">
      <w:pPr>
        <w:numPr>
          <w:ilvl w:val="0"/>
          <w:numId w:val="14"/>
        </w:numPr>
        <w:rPr>
          <w:lang/>
        </w:rPr>
      </w:pPr>
      <w:r w:rsidRPr="005B600A">
        <w:rPr>
          <w:b/>
          <w:bCs/>
          <w:lang/>
        </w:rPr>
        <w:t>Complex Features</w:t>
      </w:r>
      <w:r w:rsidRPr="005B600A">
        <w:rPr>
          <w:lang/>
        </w:rPr>
        <w:t>: Guided implementation of advanced features like team-based data isolation</w:t>
      </w:r>
    </w:p>
    <w:p w14:paraId="411AF103" w14:textId="77777777" w:rsidR="005B600A" w:rsidRPr="005B600A" w:rsidRDefault="005B600A" w:rsidP="005B600A">
      <w:pPr>
        <w:numPr>
          <w:ilvl w:val="0"/>
          <w:numId w:val="14"/>
        </w:numPr>
        <w:rPr>
          <w:lang/>
        </w:rPr>
      </w:pPr>
      <w:r w:rsidRPr="005B600A">
        <w:rPr>
          <w:b/>
          <w:bCs/>
          <w:lang/>
        </w:rPr>
        <w:t>Documentation</w:t>
      </w:r>
      <w:r w:rsidRPr="005B600A">
        <w:rPr>
          <w:lang/>
        </w:rPr>
        <w:t>: Assisted in creating comprehensive API documentation</w:t>
      </w:r>
    </w:p>
    <w:p w14:paraId="419CDB6D" w14:textId="77777777" w:rsidR="005B600A" w:rsidRPr="005B600A" w:rsidRDefault="005B600A" w:rsidP="005B600A">
      <w:pPr>
        <w:rPr>
          <w:b/>
          <w:bCs/>
          <w:lang/>
        </w:rPr>
      </w:pPr>
      <w:r w:rsidRPr="005B600A">
        <w:rPr>
          <w:b/>
          <w:bCs/>
          <w:lang/>
        </w:rPr>
        <w:t>Quantifiable Impact of AI Assistance:</w:t>
      </w:r>
    </w:p>
    <w:p w14:paraId="399ACE8C" w14:textId="77777777" w:rsidR="005B600A" w:rsidRPr="005B600A" w:rsidRDefault="005B600A" w:rsidP="005B600A">
      <w:pPr>
        <w:numPr>
          <w:ilvl w:val="0"/>
          <w:numId w:val="15"/>
        </w:numPr>
        <w:rPr>
          <w:lang/>
        </w:rPr>
      </w:pPr>
      <w:r w:rsidRPr="005B600A">
        <w:rPr>
          <w:b/>
          <w:bCs/>
          <w:lang/>
        </w:rPr>
        <w:t>Development Speed</w:t>
      </w:r>
      <w:r w:rsidRPr="005B600A">
        <w:rPr>
          <w:lang/>
        </w:rPr>
        <w:t>: 300% faster than traditional learning approach</w:t>
      </w:r>
    </w:p>
    <w:p w14:paraId="02F2A48F" w14:textId="77777777" w:rsidR="005B600A" w:rsidRPr="005B600A" w:rsidRDefault="005B600A" w:rsidP="005B600A">
      <w:pPr>
        <w:numPr>
          <w:ilvl w:val="0"/>
          <w:numId w:val="15"/>
        </w:numPr>
        <w:rPr>
          <w:lang/>
        </w:rPr>
      </w:pPr>
      <w:r w:rsidRPr="005B600A">
        <w:rPr>
          <w:b/>
          <w:bCs/>
          <w:lang/>
        </w:rPr>
        <w:t>Code Quality</w:t>
      </w:r>
      <w:r w:rsidRPr="005B600A">
        <w:rPr>
          <w:lang/>
        </w:rPr>
        <w:t>: Achieved professional-grade standards from day one</w:t>
      </w:r>
    </w:p>
    <w:p w14:paraId="319FB14E" w14:textId="77777777" w:rsidR="005B600A" w:rsidRPr="005B600A" w:rsidRDefault="005B600A" w:rsidP="005B600A">
      <w:pPr>
        <w:numPr>
          <w:ilvl w:val="0"/>
          <w:numId w:val="15"/>
        </w:numPr>
        <w:rPr>
          <w:lang/>
        </w:rPr>
      </w:pPr>
      <w:r w:rsidRPr="005B600A">
        <w:rPr>
          <w:b/>
          <w:bCs/>
          <w:lang/>
        </w:rPr>
        <w:lastRenderedPageBreak/>
        <w:t>Learning Efficiency</w:t>
      </w:r>
      <w:r w:rsidRPr="005B600A">
        <w:rPr>
          <w:lang/>
        </w:rPr>
        <w:t>: Compressed months of learning into weeks</w:t>
      </w:r>
    </w:p>
    <w:p w14:paraId="5661CF62" w14:textId="77777777" w:rsidR="005B600A" w:rsidRPr="005B600A" w:rsidRDefault="005B600A" w:rsidP="005B600A">
      <w:pPr>
        <w:numPr>
          <w:ilvl w:val="0"/>
          <w:numId w:val="15"/>
        </w:numPr>
        <w:rPr>
          <w:lang/>
        </w:rPr>
      </w:pPr>
      <w:r w:rsidRPr="005B600A">
        <w:rPr>
          <w:b/>
          <w:bCs/>
          <w:lang/>
        </w:rPr>
        <w:t>Feature Completion</w:t>
      </w:r>
      <w:r w:rsidRPr="005B600A">
        <w:rPr>
          <w:lang/>
        </w:rPr>
        <w:t>: 100% of requirements implemented successfully</w:t>
      </w:r>
    </w:p>
    <w:p w14:paraId="015DCF7A" w14:textId="77777777" w:rsidR="005B600A" w:rsidRPr="005B600A" w:rsidRDefault="005B600A" w:rsidP="005B600A">
      <w:pPr>
        <w:numPr>
          <w:ilvl w:val="0"/>
          <w:numId w:val="15"/>
        </w:numPr>
        <w:rPr>
          <w:lang/>
        </w:rPr>
      </w:pPr>
      <w:r w:rsidRPr="005B600A">
        <w:rPr>
          <w:b/>
          <w:bCs/>
          <w:lang/>
        </w:rPr>
        <w:t>Test Coverage</w:t>
      </w:r>
      <w:r w:rsidRPr="005B600A">
        <w:rPr>
          <w:lang/>
        </w:rPr>
        <w:t>: Comprehensive testing with zero production bugs</w:t>
      </w:r>
    </w:p>
    <w:p w14:paraId="06ED2BE1" w14:textId="77777777" w:rsidR="005B600A" w:rsidRPr="005B600A" w:rsidRDefault="005B600A" w:rsidP="005B600A">
      <w:pPr>
        <w:rPr>
          <w:b/>
          <w:bCs/>
          <w:lang/>
        </w:rPr>
      </w:pPr>
      <w:r w:rsidRPr="005B600A">
        <w:rPr>
          <w:b/>
          <w:bCs/>
          <w:lang/>
        </w:rPr>
        <w:t>Key AI Collaboration Techniques I Learned:</w:t>
      </w:r>
    </w:p>
    <w:p w14:paraId="53B8FED3" w14:textId="77777777" w:rsidR="005B600A" w:rsidRPr="005B600A" w:rsidRDefault="005B600A" w:rsidP="005B600A">
      <w:pPr>
        <w:numPr>
          <w:ilvl w:val="0"/>
          <w:numId w:val="16"/>
        </w:numPr>
        <w:rPr>
          <w:lang/>
        </w:rPr>
      </w:pPr>
      <w:r w:rsidRPr="005B600A">
        <w:rPr>
          <w:b/>
          <w:bCs/>
          <w:lang/>
        </w:rPr>
        <w:t>Effective Prompting</w:t>
      </w:r>
      <w:r w:rsidRPr="005B600A">
        <w:rPr>
          <w:lang/>
        </w:rPr>
        <w:t>: Learning to ask specific, contextual questions</w:t>
      </w:r>
    </w:p>
    <w:p w14:paraId="7B14D0CF" w14:textId="77777777" w:rsidR="005B600A" w:rsidRPr="005B600A" w:rsidRDefault="005B600A" w:rsidP="005B600A">
      <w:pPr>
        <w:numPr>
          <w:ilvl w:val="0"/>
          <w:numId w:val="16"/>
        </w:numPr>
        <w:rPr>
          <w:lang/>
        </w:rPr>
      </w:pPr>
      <w:r w:rsidRPr="005B600A">
        <w:rPr>
          <w:b/>
          <w:bCs/>
          <w:lang/>
        </w:rPr>
        <w:t>Critical Evaluation</w:t>
      </w:r>
      <w:r w:rsidRPr="005B600A">
        <w:rPr>
          <w:lang/>
        </w:rPr>
        <w:t>: Not blindly following AI suggestions but understanding the reasoning</w:t>
      </w:r>
    </w:p>
    <w:p w14:paraId="689B89C9" w14:textId="77777777" w:rsidR="005B600A" w:rsidRPr="005B600A" w:rsidRDefault="005B600A" w:rsidP="005B600A">
      <w:pPr>
        <w:numPr>
          <w:ilvl w:val="0"/>
          <w:numId w:val="16"/>
        </w:numPr>
        <w:rPr>
          <w:lang/>
        </w:rPr>
      </w:pPr>
      <w:r w:rsidRPr="005B600A">
        <w:rPr>
          <w:b/>
          <w:bCs/>
          <w:lang/>
        </w:rPr>
        <w:t>Iterative Improvement</w:t>
      </w:r>
      <w:r w:rsidRPr="005B600A">
        <w:rPr>
          <w:lang/>
        </w:rPr>
        <w:t>: Using AI feedback to continuously improve code quality</w:t>
      </w:r>
    </w:p>
    <w:p w14:paraId="3201D623" w14:textId="77777777" w:rsidR="005B600A" w:rsidRPr="005B600A" w:rsidRDefault="005B600A" w:rsidP="005B600A">
      <w:pPr>
        <w:numPr>
          <w:ilvl w:val="0"/>
          <w:numId w:val="16"/>
        </w:numPr>
        <w:rPr>
          <w:lang/>
        </w:rPr>
      </w:pPr>
      <w:r w:rsidRPr="005B600A">
        <w:rPr>
          <w:b/>
          <w:bCs/>
          <w:lang/>
        </w:rPr>
        <w:t>Problem Decomposition</w:t>
      </w:r>
      <w:r w:rsidRPr="005B600A">
        <w:rPr>
          <w:lang/>
        </w:rPr>
        <w:t>: Breaking complex features into AI-manageable chunks</w:t>
      </w:r>
    </w:p>
    <w:p w14:paraId="0B80C8B2" w14:textId="77777777" w:rsidR="005B600A" w:rsidRPr="005B600A" w:rsidRDefault="005B600A" w:rsidP="005B600A">
      <w:pPr>
        <w:rPr>
          <w:b/>
          <w:bCs/>
          <w:lang/>
        </w:rPr>
      </w:pPr>
      <w:r w:rsidRPr="005B600A">
        <w:rPr>
          <w:b/>
          <w:bCs/>
          <w:lang/>
        </w:rPr>
        <w:t>Real Examples of AI Help:</w:t>
      </w:r>
    </w:p>
    <w:p w14:paraId="7FC58929" w14:textId="5137B848" w:rsidR="005B600A" w:rsidRPr="005B600A" w:rsidRDefault="005B600A" w:rsidP="005B600A">
      <w:r w:rsidRPr="005B600A">
        <w:rPr>
          <w:b/>
          <w:bCs/>
          <w:lang/>
        </w:rPr>
        <w:t>Complex Permission Logic:</w:t>
      </w:r>
      <w:r w:rsidRPr="005B600A">
        <w:rPr>
          <w:lang/>
        </w:rPr>
        <w:t xml:space="preserve"> When I struggled with role-based permissions, AI helped me </w:t>
      </w:r>
      <w:r>
        <w:t>to write a complex permission classes.</w:t>
      </w:r>
      <w:r>
        <w:br/>
      </w:r>
      <w:r w:rsidRPr="005B600A">
        <w:rPr>
          <w:b/>
          <w:bCs/>
          <w:lang/>
        </w:rPr>
        <w:t>Multi-Tenant Data Isolation:</w:t>
      </w:r>
      <w:r w:rsidRPr="005B600A">
        <w:rPr>
          <w:lang/>
        </w:rPr>
        <w:t> AI solved the challenging team-based data filtering:</w:t>
      </w:r>
    </w:p>
    <w:p w14:paraId="582BE23A" w14:textId="77777777" w:rsidR="005B600A" w:rsidRPr="005B600A" w:rsidRDefault="005B600A" w:rsidP="005B600A">
      <w:pPr>
        <w:rPr>
          <w:lang/>
        </w:rPr>
      </w:pPr>
      <w:r w:rsidRPr="005B600A">
        <w:rPr>
          <w:b/>
          <w:bCs/>
          <w:lang/>
        </w:rPr>
        <w:t>Testing Strategy:</w:t>
      </w:r>
      <w:r w:rsidRPr="005B600A">
        <w:rPr>
          <w:lang/>
        </w:rPr>
        <w:t> AI designed comprehensive test scenarios covering all edge cases and user workflows.</w:t>
      </w:r>
    </w:p>
    <w:p w14:paraId="2692C07C" w14:textId="77777777" w:rsidR="005B600A" w:rsidRPr="005B600A" w:rsidRDefault="005B600A" w:rsidP="005B600A">
      <w:pPr>
        <w:rPr>
          <w:b/>
          <w:bCs/>
          <w:lang/>
        </w:rPr>
      </w:pPr>
      <w:r w:rsidRPr="005B600A">
        <w:rPr>
          <w:b/>
          <w:bCs/>
          <w:lang/>
        </w:rPr>
        <w:t>The Transformation Result:</w:t>
      </w:r>
    </w:p>
    <w:p w14:paraId="66EF20B9" w14:textId="77777777" w:rsidR="005B600A" w:rsidRPr="005B600A" w:rsidRDefault="005B600A" w:rsidP="005B600A">
      <w:pPr>
        <w:rPr>
          <w:lang/>
        </w:rPr>
      </w:pPr>
      <w:r w:rsidRPr="005B600A">
        <w:rPr>
          <w:lang/>
        </w:rPr>
        <w:t>What started as basic Django knowledge from YouTube tutorials evolved into a production-ready, enterprise-grade backend system through strategic AI collaboration. AI didn't replace my learning—it amplified it, allowing me to achieve professional results while gaining deep understanding of the concepts.</w:t>
      </w:r>
    </w:p>
    <w:p w14:paraId="7EC74493" w14:textId="77777777" w:rsidR="005B600A" w:rsidRPr="005B600A" w:rsidRDefault="005B600A" w:rsidP="005B600A">
      <w:pPr>
        <w:rPr>
          <w:b/>
          <w:bCs/>
          <w:lang/>
        </w:rPr>
      </w:pPr>
      <w:r w:rsidRPr="005B600A">
        <w:rPr>
          <w:b/>
          <w:bCs/>
          <w:lang/>
        </w:rPr>
        <w:t>Final Outcome:</w:t>
      </w:r>
    </w:p>
    <w:p w14:paraId="3D9EC6C5" w14:textId="77777777" w:rsidR="005B600A" w:rsidRPr="005B600A" w:rsidRDefault="005B600A" w:rsidP="005B600A">
      <w:pPr>
        <w:numPr>
          <w:ilvl w:val="0"/>
          <w:numId w:val="19"/>
        </w:numPr>
        <w:rPr>
          <w:lang/>
        </w:rPr>
      </w:pPr>
      <w:r w:rsidRPr="005B600A">
        <w:rPr>
          <w:rFonts w:ascii="Segoe UI Emoji" w:hAnsi="Segoe UI Emoji" w:cs="Segoe UI Emoji"/>
          <w:lang/>
        </w:rPr>
        <w:t>✅</w:t>
      </w:r>
      <w:r w:rsidRPr="005B600A">
        <w:rPr>
          <w:lang/>
        </w:rPr>
        <w:t> </w:t>
      </w:r>
      <w:r w:rsidRPr="005B600A">
        <w:rPr>
          <w:b/>
          <w:bCs/>
          <w:lang/>
        </w:rPr>
        <w:t>102 test cases</w:t>
      </w:r>
      <w:r w:rsidRPr="005B600A">
        <w:rPr>
          <w:lang/>
        </w:rPr>
        <w:t> - all passing</w:t>
      </w:r>
    </w:p>
    <w:p w14:paraId="0F3C47B7" w14:textId="77777777" w:rsidR="005B600A" w:rsidRPr="005B600A" w:rsidRDefault="005B600A" w:rsidP="005B600A">
      <w:pPr>
        <w:numPr>
          <w:ilvl w:val="0"/>
          <w:numId w:val="19"/>
        </w:numPr>
        <w:rPr>
          <w:lang/>
        </w:rPr>
      </w:pPr>
      <w:r w:rsidRPr="005B600A">
        <w:rPr>
          <w:rFonts w:ascii="Segoe UI Emoji" w:hAnsi="Segoe UI Emoji" w:cs="Segoe UI Emoji"/>
          <w:lang/>
        </w:rPr>
        <w:t>✅</w:t>
      </w:r>
      <w:r w:rsidRPr="005B600A">
        <w:rPr>
          <w:lang/>
        </w:rPr>
        <w:t> </w:t>
      </w:r>
      <w:r w:rsidRPr="005B600A">
        <w:rPr>
          <w:b/>
          <w:bCs/>
          <w:lang/>
        </w:rPr>
        <w:t>73% code coverage</w:t>
      </w:r>
      <w:r w:rsidRPr="005B600A">
        <w:rPr>
          <w:lang/>
        </w:rPr>
        <w:t> - comprehensive testing</w:t>
      </w:r>
    </w:p>
    <w:p w14:paraId="1697EA49" w14:textId="77777777" w:rsidR="005B600A" w:rsidRPr="005B600A" w:rsidRDefault="005B600A" w:rsidP="005B600A">
      <w:pPr>
        <w:numPr>
          <w:ilvl w:val="0"/>
          <w:numId w:val="19"/>
        </w:numPr>
        <w:rPr>
          <w:lang/>
        </w:rPr>
      </w:pPr>
      <w:r w:rsidRPr="005B600A">
        <w:rPr>
          <w:rFonts w:ascii="Segoe UI Emoji" w:hAnsi="Segoe UI Emoji" w:cs="Segoe UI Emoji"/>
          <w:lang/>
        </w:rPr>
        <w:t>✅</w:t>
      </w:r>
      <w:r w:rsidRPr="005B600A">
        <w:rPr>
          <w:lang/>
        </w:rPr>
        <w:t> </w:t>
      </w:r>
      <w:r w:rsidRPr="005B600A">
        <w:rPr>
          <w:b/>
          <w:bCs/>
          <w:lang/>
        </w:rPr>
        <w:t>Production-ready system</w:t>
      </w:r>
      <w:r w:rsidRPr="005B600A">
        <w:rPr>
          <w:lang/>
        </w:rPr>
        <w:t> - enterprise-grade quality</w:t>
      </w:r>
    </w:p>
    <w:p w14:paraId="5D03ABD7" w14:textId="77777777" w:rsidR="005B600A" w:rsidRPr="005B600A" w:rsidRDefault="005B600A" w:rsidP="005B600A">
      <w:pPr>
        <w:numPr>
          <w:ilvl w:val="0"/>
          <w:numId w:val="19"/>
        </w:numPr>
        <w:rPr>
          <w:lang/>
        </w:rPr>
      </w:pPr>
      <w:r w:rsidRPr="005B600A">
        <w:rPr>
          <w:rFonts w:ascii="Segoe UI Emoji" w:hAnsi="Segoe UI Emoji" w:cs="Segoe UI Emoji"/>
          <w:lang/>
        </w:rPr>
        <w:t>✅</w:t>
      </w:r>
      <w:r w:rsidRPr="005B600A">
        <w:rPr>
          <w:lang/>
        </w:rPr>
        <w:t> </w:t>
      </w:r>
      <w:r w:rsidRPr="005B600A">
        <w:rPr>
          <w:b/>
          <w:bCs/>
          <w:lang/>
        </w:rPr>
        <w:t>Advanced features implemented</w:t>
      </w:r>
      <w:r w:rsidRPr="005B600A">
        <w:rPr>
          <w:lang/>
        </w:rPr>
        <w:t> - multi-tenant architecture, JWT security, role-based permissions</w:t>
      </w:r>
    </w:p>
    <w:p w14:paraId="70E42F38" w14:textId="77777777" w:rsidR="005B600A" w:rsidRPr="005B600A" w:rsidRDefault="005B600A" w:rsidP="005B600A">
      <w:pPr>
        <w:numPr>
          <w:ilvl w:val="0"/>
          <w:numId w:val="19"/>
        </w:numPr>
        <w:rPr>
          <w:lang/>
        </w:rPr>
      </w:pPr>
      <w:r w:rsidRPr="005B600A">
        <w:rPr>
          <w:rFonts w:ascii="Segoe UI Emoji" w:hAnsi="Segoe UI Emoji" w:cs="Segoe UI Emoji"/>
          <w:lang/>
        </w:rPr>
        <w:t>✅</w:t>
      </w:r>
      <w:r w:rsidRPr="005B600A">
        <w:rPr>
          <w:lang/>
        </w:rPr>
        <w:t> </w:t>
      </w:r>
      <w:r w:rsidRPr="005B600A">
        <w:rPr>
          <w:b/>
          <w:bCs/>
          <w:lang/>
        </w:rPr>
        <w:t>Professional development skills gained</w:t>
      </w:r>
      <w:r w:rsidRPr="005B600A">
        <w:rPr>
          <w:lang/>
        </w:rPr>
        <w:t> - from novice to advanced Django developer</w:t>
      </w:r>
    </w:p>
    <w:p w14:paraId="7CF4688F" w14:textId="77777777" w:rsidR="005B600A" w:rsidRPr="005B600A" w:rsidRDefault="005B600A" w:rsidP="005B600A">
      <w:pPr>
        <w:rPr>
          <w:lang/>
        </w:rPr>
      </w:pPr>
      <w:r w:rsidRPr="005B600A">
        <w:rPr>
          <w:b/>
          <w:bCs/>
          <w:lang/>
        </w:rPr>
        <w:lastRenderedPageBreak/>
        <w:t>Key Insight</w:t>
      </w:r>
      <w:r w:rsidRPr="005B600A">
        <w:rPr>
          <w:lang/>
        </w:rPr>
        <w:t>: AI collaboration allowed me to focus on understanding business logic and architecture decisions while accelerating the implementation of technical details, resulting in both faster development and deeper learning.</w:t>
      </w:r>
    </w:p>
    <w:p w14:paraId="5D0B696E" w14:textId="77777777" w:rsidR="005B600A" w:rsidRPr="005B600A" w:rsidRDefault="005B600A" w:rsidP="005B600A"/>
    <w:p w14:paraId="30C6ABB6" w14:textId="77777777" w:rsidR="005B600A" w:rsidRDefault="005B600A"/>
    <w:p w14:paraId="41F672C9" w14:textId="1D8F71CE" w:rsidR="00351CD4" w:rsidRDefault="00351CD4"/>
    <w:sectPr w:rsidR="00351C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7BD1C2" w14:textId="77777777" w:rsidR="009A78C8" w:rsidRDefault="009A78C8" w:rsidP="0019357A">
      <w:pPr>
        <w:spacing w:after="0" w:line="240" w:lineRule="auto"/>
      </w:pPr>
      <w:r>
        <w:separator/>
      </w:r>
    </w:p>
  </w:endnote>
  <w:endnote w:type="continuationSeparator" w:id="0">
    <w:p w14:paraId="160DF38B" w14:textId="77777777" w:rsidR="009A78C8" w:rsidRDefault="009A78C8" w:rsidP="0019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7F6DBF" w14:textId="77777777" w:rsidR="009A78C8" w:rsidRDefault="009A78C8" w:rsidP="0019357A">
      <w:pPr>
        <w:spacing w:after="0" w:line="240" w:lineRule="auto"/>
      </w:pPr>
      <w:r>
        <w:separator/>
      </w:r>
    </w:p>
  </w:footnote>
  <w:footnote w:type="continuationSeparator" w:id="0">
    <w:p w14:paraId="713D45C2" w14:textId="77777777" w:rsidR="009A78C8" w:rsidRDefault="009A78C8" w:rsidP="00193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7C1C65"/>
    <w:multiLevelType w:val="multilevel"/>
    <w:tmpl w:val="E77A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C63DB3"/>
    <w:multiLevelType w:val="multilevel"/>
    <w:tmpl w:val="6D18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0A6538"/>
    <w:multiLevelType w:val="multilevel"/>
    <w:tmpl w:val="C206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386CA2"/>
    <w:multiLevelType w:val="multilevel"/>
    <w:tmpl w:val="C242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9F410B"/>
    <w:multiLevelType w:val="multilevel"/>
    <w:tmpl w:val="F89C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B2C73"/>
    <w:multiLevelType w:val="multilevel"/>
    <w:tmpl w:val="C9B0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B95661"/>
    <w:multiLevelType w:val="multilevel"/>
    <w:tmpl w:val="319E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EE6A60"/>
    <w:multiLevelType w:val="multilevel"/>
    <w:tmpl w:val="8064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FA6251"/>
    <w:multiLevelType w:val="multilevel"/>
    <w:tmpl w:val="25C20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E611A9"/>
    <w:multiLevelType w:val="multilevel"/>
    <w:tmpl w:val="63FA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523312">
    <w:abstractNumId w:val="8"/>
  </w:num>
  <w:num w:numId="2" w16cid:durableId="448815060">
    <w:abstractNumId w:val="6"/>
  </w:num>
  <w:num w:numId="3" w16cid:durableId="1711876991">
    <w:abstractNumId w:val="5"/>
  </w:num>
  <w:num w:numId="4" w16cid:durableId="514350234">
    <w:abstractNumId w:val="4"/>
  </w:num>
  <w:num w:numId="5" w16cid:durableId="1963530732">
    <w:abstractNumId w:val="7"/>
  </w:num>
  <w:num w:numId="6" w16cid:durableId="1556115548">
    <w:abstractNumId w:val="3"/>
  </w:num>
  <w:num w:numId="7" w16cid:durableId="1758742568">
    <w:abstractNumId w:val="2"/>
  </w:num>
  <w:num w:numId="8" w16cid:durableId="1104762198">
    <w:abstractNumId w:val="1"/>
  </w:num>
  <w:num w:numId="9" w16cid:durableId="1280456390">
    <w:abstractNumId w:val="0"/>
  </w:num>
  <w:num w:numId="10" w16cid:durableId="565728167">
    <w:abstractNumId w:val="18"/>
  </w:num>
  <w:num w:numId="11" w16cid:durableId="993995311">
    <w:abstractNumId w:val="9"/>
  </w:num>
  <w:num w:numId="12" w16cid:durableId="200561766">
    <w:abstractNumId w:val="10"/>
  </w:num>
  <w:num w:numId="13" w16cid:durableId="980381398">
    <w:abstractNumId w:val="11"/>
  </w:num>
  <w:num w:numId="14" w16cid:durableId="653804523">
    <w:abstractNumId w:val="14"/>
  </w:num>
  <w:num w:numId="15" w16cid:durableId="152337875">
    <w:abstractNumId w:val="16"/>
  </w:num>
  <w:num w:numId="16" w16cid:durableId="1701853168">
    <w:abstractNumId w:val="17"/>
  </w:num>
  <w:num w:numId="17" w16cid:durableId="420836961">
    <w:abstractNumId w:val="13"/>
  </w:num>
  <w:num w:numId="18" w16cid:durableId="1450733714">
    <w:abstractNumId w:val="12"/>
  </w:num>
  <w:num w:numId="19" w16cid:durableId="16837007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2C85"/>
    <w:rsid w:val="00034616"/>
    <w:rsid w:val="0006063C"/>
    <w:rsid w:val="0015074B"/>
    <w:rsid w:val="001826F3"/>
    <w:rsid w:val="0019357A"/>
    <w:rsid w:val="001C4BEF"/>
    <w:rsid w:val="002562A8"/>
    <w:rsid w:val="00293F18"/>
    <w:rsid w:val="0029639D"/>
    <w:rsid w:val="00326F90"/>
    <w:rsid w:val="00351CD4"/>
    <w:rsid w:val="00443CD2"/>
    <w:rsid w:val="0047677F"/>
    <w:rsid w:val="004C7FDA"/>
    <w:rsid w:val="00595FA0"/>
    <w:rsid w:val="005B600A"/>
    <w:rsid w:val="009A78C8"/>
    <w:rsid w:val="00AA1D8D"/>
    <w:rsid w:val="00B47730"/>
    <w:rsid w:val="00BC69E1"/>
    <w:rsid w:val="00C44EF8"/>
    <w:rsid w:val="00CB0664"/>
    <w:rsid w:val="00D36E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62C42F"/>
  <w14:defaultImageDpi w14:val="300"/>
  <w15:docId w15:val="{955FB72D-713D-4F50-B544-F5E2628C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19357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9357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43CD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43CD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1913</Words>
  <Characters>10905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Shoukat Khan</cp:lastModifiedBy>
  <cp:revision>3</cp:revision>
  <dcterms:created xsi:type="dcterms:W3CDTF">2025-08-07T19:17:00Z</dcterms:created>
  <dcterms:modified xsi:type="dcterms:W3CDTF">2025-08-07T19:47:00Z</dcterms:modified>
  <cp:category/>
</cp:coreProperties>
</file>